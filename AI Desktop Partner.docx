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DEF897">
      <w:pPr>
        <w:pStyle w:val="6"/>
        <w:ind w:left="154" w:right="-72"/>
        <w:rPr>
          <w:rFonts w:ascii="Times New Roman"/>
        </w:rPr>
      </w:pPr>
    </w:p>
    <w:p w14:paraId="1E7E9376">
      <w:pPr>
        <w:pStyle w:val="7"/>
      </w:pPr>
      <w:r>
        <w:t>“AI</w:t>
      </w:r>
      <w:r>
        <w:rPr>
          <w:spacing w:val="-3"/>
        </w:rPr>
        <w:t xml:space="preserve"> </w:t>
      </w:r>
      <w:r>
        <w:t>Based</w:t>
      </w:r>
      <w:r>
        <w:rPr>
          <w:spacing w:val="-2"/>
        </w:rPr>
        <w:t xml:space="preserve"> </w:t>
      </w:r>
      <w:r>
        <w:t>Virtual</w:t>
      </w:r>
      <w:r>
        <w:rPr>
          <w:spacing w:val="1"/>
        </w:rPr>
        <w:t xml:space="preserve"> </w:t>
      </w:r>
      <w:r>
        <w:t>Desktop</w:t>
      </w:r>
      <w:r>
        <w:rPr>
          <w:spacing w:val="-1"/>
        </w:rPr>
        <w:t xml:space="preserve"> </w:t>
      </w:r>
      <w:r>
        <w:rPr>
          <w:spacing w:val="-2"/>
        </w:rPr>
        <w:t>Partner”</w:t>
      </w:r>
    </w:p>
    <w:p w14:paraId="52C2CB6E">
      <w:pPr>
        <w:pStyle w:val="3"/>
        <w:spacing w:before="237"/>
        <w:ind w:firstLine="0"/>
      </w:pPr>
      <w:r>
        <w:rPr>
          <w:spacing w:val="-2"/>
          <w:w w:val="115"/>
        </w:rPr>
        <w:t>Abstract:</w:t>
      </w:r>
    </w:p>
    <w:p w14:paraId="1FBAE236">
      <w:pPr>
        <w:pStyle w:val="6"/>
        <w:ind w:left="153" w:right="6"/>
        <w:jc w:val="both"/>
      </w:pPr>
      <w:r>
        <w:rPr>
          <w:w w:val="115"/>
        </w:rPr>
        <w:t>Artificial Intelligence is been a field in which lot of advancements have taken place. The proposed system uses some AI algorithms for the assistant to work. The assistant does all the work done by the commonly used chatbot assistants but also deploys new functionalities. The technologies being used in the system</w:t>
      </w:r>
      <w:r>
        <w:rPr>
          <w:spacing w:val="80"/>
          <w:w w:val="115"/>
        </w:rPr>
        <w:t xml:space="preserve"> </w:t>
      </w:r>
      <w:r>
        <w:rPr>
          <w:w w:val="115"/>
        </w:rPr>
        <w:t>are Machine-Learning (ML), Chatbot and Neural Network .The AI based voice assistant are the programs that can recognize human voices and can respond via integrated voice system. This paper will define the working of a voice assistant, dealing with their main problems and limitations.</w:t>
      </w:r>
    </w:p>
    <w:p w14:paraId="16904E3C">
      <w:pPr>
        <w:pStyle w:val="6"/>
        <w:spacing w:before="3"/>
      </w:pPr>
    </w:p>
    <w:p w14:paraId="48FA777D">
      <w:pPr>
        <w:pStyle w:val="6"/>
        <w:ind w:left="153"/>
        <w:jc w:val="both"/>
      </w:pPr>
      <w:r>
        <w:rPr>
          <w:b/>
          <w:w w:val="115"/>
          <w:sz w:val="22"/>
        </w:rPr>
        <w:t>Keywords</w:t>
      </w:r>
      <w:r>
        <w:rPr>
          <w:b/>
          <w:w w:val="115"/>
        </w:rPr>
        <w:t>:</w:t>
      </w:r>
      <w:r>
        <w:rPr>
          <w:b/>
          <w:spacing w:val="-4"/>
          <w:w w:val="115"/>
        </w:rPr>
        <w:t xml:space="preserve"> </w:t>
      </w:r>
      <w:r>
        <w:rPr>
          <w:w w:val="115"/>
        </w:rPr>
        <w:t>AI,</w:t>
      </w:r>
      <w:r>
        <w:rPr>
          <w:spacing w:val="-2"/>
          <w:w w:val="115"/>
        </w:rPr>
        <w:t xml:space="preserve"> </w:t>
      </w:r>
      <w:r>
        <w:rPr>
          <w:w w:val="115"/>
        </w:rPr>
        <w:t>Assistant,</w:t>
      </w:r>
      <w:r>
        <w:rPr>
          <w:spacing w:val="-3"/>
          <w:w w:val="115"/>
        </w:rPr>
        <w:t xml:space="preserve"> </w:t>
      </w:r>
      <w:r>
        <w:rPr>
          <w:w w:val="115"/>
        </w:rPr>
        <w:t>Desktop</w:t>
      </w:r>
      <w:r>
        <w:rPr>
          <w:spacing w:val="-3"/>
          <w:w w:val="115"/>
        </w:rPr>
        <w:t xml:space="preserve"> </w:t>
      </w:r>
      <w:r>
        <w:rPr>
          <w:w w:val="115"/>
        </w:rPr>
        <w:t>Partner,</w:t>
      </w:r>
      <w:r>
        <w:rPr>
          <w:spacing w:val="-3"/>
          <w:w w:val="115"/>
        </w:rPr>
        <w:t xml:space="preserve"> </w:t>
      </w:r>
      <w:r>
        <w:rPr>
          <w:w w:val="115"/>
        </w:rPr>
        <w:t>Speech</w:t>
      </w:r>
      <w:r>
        <w:rPr>
          <w:spacing w:val="-3"/>
          <w:w w:val="115"/>
        </w:rPr>
        <w:t xml:space="preserve"> </w:t>
      </w:r>
      <w:r>
        <w:rPr>
          <w:w w:val="115"/>
        </w:rPr>
        <w:t>Recognition,</w:t>
      </w:r>
      <w:r>
        <w:rPr>
          <w:spacing w:val="-3"/>
          <w:w w:val="115"/>
        </w:rPr>
        <w:t xml:space="preserve"> </w:t>
      </w:r>
      <w:r>
        <w:rPr>
          <w:w w:val="115"/>
        </w:rPr>
        <w:t>Processor,</w:t>
      </w:r>
      <w:r>
        <w:rPr>
          <w:spacing w:val="-2"/>
          <w:w w:val="115"/>
        </w:rPr>
        <w:t xml:space="preserve"> Python.</w:t>
      </w:r>
    </w:p>
    <w:p w14:paraId="439AC1AB">
      <w:pPr>
        <w:pStyle w:val="3"/>
        <w:numPr>
          <w:ilvl w:val="0"/>
          <w:numId w:val="1"/>
        </w:numPr>
        <w:tabs>
          <w:tab w:val="left" w:pos="457"/>
        </w:tabs>
        <w:spacing w:before="234" w:after="0" w:line="328" w:lineRule="exact"/>
        <w:ind w:left="457" w:right="0" w:hanging="304"/>
        <w:jc w:val="left"/>
      </w:pPr>
      <w:r>
        <w:rPr>
          <w:spacing w:val="-2"/>
          <w:w w:val="115"/>
        </w:rPr>
        <w:t>Introduction:</w:t>
      </w:r>
    </w:p>
    <w:p w14:paraId="47D6B79D">
      <w:pPr>
        <w:pStyle w:val="6"/>
        <w:ind w:left="153" w:right="3" w:firstLine="64"/>
        <w:jc w:val="both"/>
      </w:pPr>
      <w:r>
        <w:rPr>
          <w:w w:val="115"/>
        </w:rPr>
        <w:t>AI is the developing branch of Computer Science. A virtual assistant is known as AI assistant or digital assistant, it is an application program that understands natural language or human voice commands and completes the task of user.</w:t>
      </w:r>
    </w:p>
    <w:p w14:paraId="590A5CA2">
      <w:pPr>
        <w:pStyle w:val="6"/>
        <w:ind w:left="153" w:right="3" w:firstLine="720"/>
        <w:jc w:val="both"/>
      </w:pPr>
      <w:r>
        <w:rPr>
          <w:w w:val="115"/>
        </w:rPr>
        <w:t>We have seen lots of development in the field of technology, virtual assistant is software program that helps you to ease your day to day task such as telling todays date, opening particular app, searching specific website, playing music, showing whether forecasting and much more. The system uses Speech recognition module to understand what the user is saying. Virtual assistant are getting famous as instinctual and successful open framework between human and machine.</w:t>
      </w:r>
    </w:p>
    <w:p w14:paraId="49A705EA">
      <w:pPr>
        <w:pStyle w:val="6"/>
        <w:spacing w:before="5"/>
        <w:ind w:left="153" w:right="10" w:firstLine="720"/>
        <w:jc w:val="both"/>
      </w:pPr>
      <w:r>
        <w:rPr>
          <w:w w:val="115"/>
        </w:rPr>
        <w:t>Virtual assistant helps to improve the customer relations as well as drastically reduce human efforts. For our project the wake up word is Assistant. Our voice assistant is designed to be used efficiently and easily to all users.</w:t>
      </w:r>
    </w:p>
    <w:p w14:paraId="29BB1F9E">
      <w:pPr>
        <w:pStyle w:val="6"/>
        <w:spacing w:before="86"/>
      </w:pPr>
    </w:p>
    <w:p w14:paraId="412C9F8F">
      <w:pPr>
        <w:pStyle w:val="2"/>
        <w:numPr>
          <w:ilvl w:val="0"/>
          <w:numId w:val="1"/>
        </w:numPr>
        <w:tabs>
          <w:tab w:val="left" w:pos="569"/>
        </w:tabs>
        <w:spacing w:before="0" w:after="0" w:line="240" w:lineRule="auto"/>
        <w:ind w:left="569" w:right="0" w:hanging="416"/>
        <w:jc w:val="left"/>
      </w:pPr>
      <w:r>
        <w:rPr>
          <w:w w:val="115"/>
        </w:rPr>
        <w:t>LITERATURE</w:t>
      </w:r>
      <w:r>
        <w:rPr>
          <w:spacing w:val="19"/>
          <w:w w:val="115"/>
        </w:rPr>
        <w:t xml:space="preserve"> </w:t>
      </w:r>
      <w:r>
        <w:rPr>
          <w:spacing w:val="-2"/>
          <w:w w:val="115"/>
        </w:rPr>
        <w:t>SURVEY:</w:t>
      </w:r>
    </w:p>
    <w:p w14:paraId="0A36A7DA">
      <w:pPr>
        <w:pStyle w:val="6"/>
        <w:spacing w:before="3"/>
        <w:ind w:left="153" w:right="124"/>
        <w:jc w:val="both"/>
      </w:pPr>
      <w:r>
        <w:rPr>
          <w:w w:val="115"/>
        </w:rPr>
        <w:t>Virtual Assistant has a long history with the major innovations. Speech Recognition for searching and giving voice commands has become</w:t>
      </w:r>
      <w:r>
        <w:rPr>
          <w:spacing w:val="-1"/>
          <w:w w:val="115"/>
        </w:rPr>
        <w:t xml:space="preserve"> </w:t>
      </w:r>
      <w:r>
        <w:rPr>
          <w:w w:val="115"/>
        </w:rPr>
        <w:t>a feature on smartphone and other</w:t>
      </w:r>
      <w:r>
        <w:rPr>
          <w:spacing w:val="-1"/>
          <w:w w:val="115"/>
        </w:rPr>
        <w:t xml:space="preserve"> </w:t>
      </w:r>
      <w:r>
        <w:rPr>
          <w:w w:val="115"/>
        </w:rPr>
        <w:t>devices but</w:t>
      </w:r>
      <w:r>
        <w:rPr>
          <w:spacing w:val="-1"/>
          <w:w w:val="115"/>
        </w:rPr>
        <w:t xml:space="preserve"> </w:t>
      </w:r>
      <w:r>
        <w:rPr>
          <w:w w:val="115"/>
        </w:rPr>
        <w:t>it came long way.</w:t>
      </w:r>
      <w:r>
        <w:rPr>
          <w:spacing w:val="-1"/>
          <w:w w:val="115"/>
        </w:rPr>
        <w:t xml:space="preserve"> </w:t>
      </w:r>
      <w:r>
        <w:rPr>
          <w:w w:val="115"/>
        </w:rPr>
        <w:t>The base of virtual assistant is started from the Speech Recognition module:-</w:t>
      </w:r>
    </w:p>
    <w:p w14:paraId="012284DE">
      <w:pPr>
        <w:pStyle w:val="9"/>
        <w:numPr>
          <w:ilvl w:val="1"/>
          <w:numId w:val="1"/>
        </w:numPr>
        <w:tabs>
          <w:tab w:val="left" w:pos="405"/>
        </w:tabs>
        <w:spacing w:before="1" w:after="0" w:line="234" w:lineRule="exact"/>
        <w:ind w:left="405" w:right="0" w:hanging="252"/>
        <w:jc w:val="left"/>
        <w:rPr>
          <w:sz w:val="20"/>
        </w:rPr>
      </w:pPr>
      <w:r>
        <w:rPr>
          <w:w w:val="110"/>
          <w:sz w:val="20"/>
        </w:rPr>
        <w:t>In</w:t>
      </w:r>
      <w:r>
        <w:rPr>
          <w:spacing w:val="21"/>
          <w:w w:val="110"/>
          <w:sz w:val="20"/>
        </w:rPr>
        <w:t xml:space="preserve"> </w:t>
      </w:r>
      <w:r>
        <w:rPr>
          <w:w w:val="110"/>
          <w:sz w:val="20"/>
        </w:rPr>
        <w:t>the</w:t>
      </w:r>
      <w:r>
        <w:rPr>
          <w:spacing w:val="23"/>
          <w:w w:val="110"/>
          <w:sz w:val="20"/>
        </w:rPr>
        <w:t xml:space="preserve"> </w:t>
      </w:r>
      <w:r>
        <w:rPr>
          <w:w w:val="110"/>
          <w:sz w:val="20"/>
        </w:rPr>
        <w:t>year</w:t>
      </w:r>
      <w:r>
        <w:rPr>
          <w:spacing w:val="21"/>
          <w:w w:val="110"/>
          <w:sz w:val="20"/>
        </w:rPr>
        <w:t xml:space="preserve"> </w:t>
      </w:r>
      <w:r>
        <w:rPr>
          <w:w w:val="110"/>
          <w:sz w:val="20"/>
        </w:rPr>
        <w:t>of</w:t>
      </w:r>
      <w:r>
        <w:rPr>
          <w:spacing w:val="23"/>
          <w:w w:val="110"/>
          <w:sz w:val="20"/>
        </w:rPr>
        <w:t xml:space="preserve"> </w:t>
      </w:r>
      <w:r>
        <w:rPr>
          <w:w w:val="110"/>
          <w:sz w:val="20"/>
        </w:rPr>
        <w:t>1990</w:t>
      </w:r>
      <w:r>
        <w:rPr>
          <w:spacing w:val="21"/>
          <w:w w:val="110"/>
          <w:sz w:val="20"/>
        </w:rPr>
        <w:t xml:space="preserve"> </w:t>
      </w:r>
      <w:r>
        <w:rPr>
          <w:w w:val="110"/>
          <w:sz w:val="20"/>
        </w:rPr>
        <w:t>digital</w:t>
      </w:r>
      <w:r>
        <w:rPr>
          <w:spacing w:val="23"/>
          <w:w w:val="110"/>
          <w:sz w:val="20"/>
        </w:rPr>
        <w:t xml:space="preserve"> </w:t>
      </w:r>
      <w:r>
        <w:rPr>
          <w:w w:val="110"/>
          <w:sz w:val="20"/>
        </w:rPr>
        <w:t>Speech</w:t>
      </w:r>
      <w:r>
        <w:rPr>
          <w:spacing w:val="21"/>
          <w:w w:val="110"/>
          <w:sz w:val="20"/>
        </w:rPr>
        <w:t xml:space="preserve"> </w:t>
      </w:r>
      <w:r>
        <w:rPr>
          <w:w w:val="110"/>
          <w:sz w:val="20"/>
        </w:rPr>
        <w:t>Recognition</w:t>
      </w:r>
      <w:r>
        <w:rPr>
          <w:spacing w:val="23"/>
          <w:w w:val="110"/>
          <w:sz w:val="20"/>
        </w:rPr>
        <w:t xml:space="preserve"> </w:t>
      </w:r>
      <w:r>
        <w:rPr>
          <w:w w:val="110"/>
          <w:sz w:val="20"/>
        </w:rPr>
        <w:t>module</w:t>
      </w:r>
      <w:r>
        <w:rPr>
          <w:spacing w:val="22"/>
          <w:w w:val="110"/>
          <w:sz w:val="20"/>
        </w:rPr>
        <w:t xml:space="preserve"> </w:t>
      </w:r>
      <w:r>
        <w:rPr>
          <w:w w:val="110"/>
          <w:sz w:val="20"/>
        </w:rPr>
        <w:t>become</w:t>
      </w:r>
      <w:r>
        <w:rPr>
          <w:spacing w:val="21"/>
          <w:w w:val="110"/>
          <w:sz w:val="20"/>
        </w:rPr>
        <w:t xml:space="preserve"> </w:t>
      </w:r>
      <w:r>
        <w:rPr>
          <w:w w:val="110"/>
          <w:sz w:val="20"/>
        </w:rPr>
        <w:t>fastest</w:t>
      </w:r>
      <w:r>
        <w:rPr>
          <w:spacing w:val="22"/>
          <w:w w:val="110"/>
          <w:sz w:val="20"/>
        </w:rPr>
        <w:t xml:space="preserve"> </w:t>
      </w:r>
      <w:r>
        <w:rPr>
          <w:w w:val="110"/>
          <w:sz w:val="20"/>
        </w:rPr>
        <w:t>features</w:t>
      </w:r>
      <w:r>
        <w:rPr>
          <w:spacing w:val="21"/>
          <w:w w:val="110"/>
          <w:sz w:val="20"/>
        </w:rPr>
        <w:t xml:space="preserve"> </w:t>
      </w:r>
      <w:r>
        <w:rPr>
          <w:w w:val="110"/>
          <w:sz w:val="20"/>
        </w:rPr>
        <w:t>of</w:t>
      </w:r>
      <w:r>
        <w:rPr>
          <w:spacing w:val="23"/>
          <w:w w:val="110"/>
          <w:sz w:val="20"/>
        </w:rPr>
        <w:t xml:space="preserve"> </w:t>
      </w:r>
      <w:r>
        <w:rPr>
          <w:spacing w:val="-2"/>
          <w:w w:val="110"/>
          <w:sz w:val="20"/>
        </w:rPr>
        <w:t>desktop.</w:t>
      </w:r>
    </w:p>
    <w:p w14:paraId="7301F234">
      <w:pPr>
        <w:pStyle w:val="9"/>
        <w:numPr>
          <w:ilvl w:val="1"/>
          <w:numId w:val="1"/>
        </w:numPr>
        <w:tabs>
          <w:tab w:val="left" w:pos="436"/>
        </w:tabs>
        <w:spacing w:before="0" w:after="0" w:line="240" w:lineRule="auto"/>
        <w:ind w:left="153" w:right="126" w:firstLine="0"/>
        <w:jc w:val="left"/>
        <w:rPr>
          <w:sz w:val="20"/>
        </w:rPr>
      </w:pPr>
      <w:r>
        <w:rPr>
          <w:w w:val="110"/>
          <w:sz w:val="20"/>
        </w:rPr>
        <w:t>In</w:t>
      </w:r>
      <w:r>
        <w:rPr>
          <w:spacing w:val="40"/>
          <w:w w:val="110"/>
          <w:sz w:val="20"/>
        </w:rPr>
        <w:t xml:space="preserve"> </w:t>
      </w:r>
      <w:r>
        <w:rPr>
          <w:w w:val="110"/>
          <w:sz w:val="20"/>
        </w:rPr>
        <w:t>the</w:t>
      </w:r>
      <w:r>
        <w:rPr>
          <w:spacing w:val="40"/>
          <w:w w:val="110"/>
          <w:sz w:val="20"/>
        </w:rPr>
        <w:t xml:space="preserve"> </w:t>
      </w:r>
      <w:r>
        <w:rPr>
          <w:w w:val="110"/>
          <w:sz w:val="20"/>
        </w:rPr>
        <w:t>year</w:t>
      </w:r>
      <w:r>
        <w:rPr>
          <w:spacing w:val="40"/>
          <w:w w:val="110"/>
          <w:sz w:val="20"/>
        </w:rPr>
        <w:t xml:space="preserve"> </w:t>
      </w:r>
      <w:r>
        <w:rPr>
          <w:w w:val="110"/>
          <w:sz w:val="20"/>
        </w:rPr>
        <w:t>of</w:t>
      </w:r>
      <w:r>
        <w:rPr>
          <w:spacing w:val="40"/>
          <w:w w:val="110"/>
          <w:sz w:val="20"/>
        </w:rPr>
        <w:t xml:space="preserve"> </w:t>
      </w:r>
      <w:r>
        <w:rPr>
          <w:w w:val="110"/>
          <w:sz w:val="20"/>
        </w:rPr>
        <w:t>1997</w:t>
      </w:r>
      <w:r>
        <w:rPr>
          <w:spacing w:val="40"/>
          <w:w w:val="110"/>
          <w:sz w:val="20"/>
        </w:rPr>
        <w:t xml:space="preserve"> </w:t>
      </w:r>
      <w:r>
        <w:rPr>
          <w:w w:val="110"/>
          <w:sz w:val="20"/>
        </w:rPr>
        <w:t>a</w:t>
      </w:r>
      <w:r>
        <w:rPr>
          <w:spacing w:val="40"/>
          <w:w w:val="110"/>
          <w:sz w:val="20"/>
        </w:rPr>
        <w:t xml:space="preserve"> </w:t>
      </w:r>
      <w:r>
        <w:rPr>
          <w:w w:val="110"/>
          <w:sz w:val="20"/>
        </w:rPr>
        <w:t>software</w:t>
      </w:r>
      <w:r>
        <w:rPr>
          <w:spacing w:val="40"/>
          <w:w w:val="110"/>
          <w:sz w:val="20"/>
        </w:rPr>
        <w:t xml:space="preserve"> </w:t>
      </w:r>
      <w:r>
        <w:rPr>
          <w:w w:val="110"/>
          <w:sz w:val="20"/>
        </w:rPr>
        <w:t>was</w:t>
      </w:r>
      <w:r>
        <w:rPr>
          <w:spacing w:val="40"/>
          <w:w w:val="110"/>
          <w:sz w:val="20"/>
        </w:rPr>
        <w:t xml:space="preserve"> </w:t>
      </w:r>
      <w:r>
        <w:rPr>
          <w:w w:val="110"/>
          <w:sz w:val="20"/>
        </w:rPr>
        <w:t>introduced</w:t>
      </w:r>
      <w:r>
        <w:rPr>
          <w:spacing w:val="40"/>
          <w:w w:val="110"/>
          <w:sz w:val="20"/>
        </w:rPr>
        <w:t xml:space="preserve"> </w:t>
      </w:r>
      <w:r>
        <w:rPr>
          <w:w w:val="110"/>
          <w:sz w:val="20"/>
        </w:rPr>
        <w:t>which</w:t>
      </w:r>
      <w:r>
        <w:rPr>
          <w:spacing w:val="40"/>
          <w:w w:val="110"/>
          <w:sz w:val="20"/>
        </w:rPr>
        <w:t xml:space="preserve"> </w:t>
      </w:r>
      <w:r>
        <w:rPr>
          <w:w w:val="110"/>
          <w:sz w:val="20"/>
        </w:rPr>
        <w:t>was</w:t>
      </w:r>
      <w:r>
        <w:rPr>
          <w:spacing w:val="40"/>
          <w:w w:val="110"/>
          <w:sz w:val="20"/>
        </w:rPr>
        <w:t xml:space="preserve"> </w:t>
      </w:r>
      <w:r>
        <w:rPr>
          <w:w w:val="110"/>
          <w:sz w:val="20"/>
        </w:rPr>
        <w:t>able</w:t>
      </w:r>
      <w:r>
        <w:rPr>
          <w:spacing w:val="40"/>
          <w:w w:val="110"/>
          <w:sz w:val="20"/>
        </w:rPr>
        <w:t xml:space="preserve"> </w:t>
      </w:r>
      <w:r>
        <w:rPr>
          <w:w w:val="110"/>
          <w:sz w:val="20"/>
        </w:rPr>
        <w:t>to</w:t>
      </w:r>
      <w:r>
        <w:rPr>
          <w:spacing w:val="40"/>
          <w:w w:val="110"/>
          <w:sz w:val="20"/>
        </w:rPr>
        <w:t xml:space="preserve"> </w:t>
      </w:r>
      <w:r>
        <w:rPr>
          <w:w w:val="110"/>
          <w:sz w:val="20"/>
        </w:rPr>
        <w:t>recognize</w:t>
      </w:r>
      <w:r>
        <w:rPr>
          <w:spacing w:val="40"/>
          <w:w w:val="110"/>
          <w:sz w:val="20"/>
        </w:rPr>
        <w:t xml:space="preserve"> </w:t>
      </w:r>
      <w:r>
        <w:rPr>
          <w:w w:val="110"/>
          <w:sz w:val="20"/>
        </w:rPr>
        <w:t>and</w:t>
      </w:r>
      <w:r>
        <w:rPr>
          <w:spacing w:val="40"/>
          <w:w w:val="110"/>
          <w:sz w:val="20"/>
        </w:rPr>
        <w:t xml:space="preserve"> </w:t>
      </w:r>
      <w:r>
        <w:rPr>
          <w:w w:val="110"/>
          <w:sz w:val="20"/>
        </w:rPr>
        <w:t>transcribe</w:t>
      </w:r>
      <w:r>
        <w:rPr>
          <w:spacing w:val="40"/>
          <w:w w:val="110"/>
          <w:sz w:val="20"/>
        </w:rPr>
        <w:t xml:space="preserve"> </w:t>
      </w:r>
      <w:r>
        <w:rPr>
          <w:w w:val="110"/>
          <w:sz w:val="20"/>
        </w:rPr>
        <w:t>natural</w:t>
      </w:r>
      <w:r>
        <w:rPr>
          <w:spacing w:val="80"/>
          <w:w w:val="110"/>
          <w:sz w:val="20"/>
        </w:rPr>
        <w:t xml:space="preserve"> </w:t>
      </w:r>
      <w:r>
        <w:rPr>
          <w:w w:val="110"/>
          <w:sz w:val="20"/>
        </w:rPr>
        <w:t>human speech.</w:t>
      </w:r>
    </w:p>
    <w:p w14:paraId="06F64691">
      <w:pPr>
        <w:pStyle w:val="9"/>
        <w:numPr>
          <w:ilvl w:val="1"/>
          <w:numId w:val="1"/>
        </w:numPr>
        <w:tabs>
          <w:tab w:val="left" w:pos="432"/>
        </w:tabs>
        <w:spacing w:before="2" w:after="0" w:line="240" w:lineRule="auto"/>
        <w:ind w:left="153" w:right="127" w:firstLine="0"/>
        <w:jc w:val="left"/>
        <w:rPr>
          <w:sz w:val="20"/>
        </w:rPr>
      </w:pPr>
      <w:r>
        <w:rPr>
          <w:w w:val="115"/>
          <w:sz w:val="20"/>
        </w:rPr>
        <w:t>The</w:t>
      </w:r>
      <w:r>
        <w:rPr>
          <w:spacing w:val="27"/>
          <w:w w:val="115"/>
          <w:sz w:val="20"/>
        </w:rPr>
        <w:t xml:space="preserve"> </w:t>
      </w:r>
      <w:r>
        <w:rPr>
          <w:w w:val="115"/>
          <w:sz w:val="20"/>
        </w:rPr>
        <w:t>first</w:t>
      </w:r>
      <w:r>
        <w:rPr>
          <w:spacing w:val="24"/>
          <w:w w:val="115"/>
          <w:sz w:val="20"/>
        </w:rPr>
        <w:t xml:space="preserve"> </w:t>
      </w:r>
      <w:r>
        <w:rPr>
          <w:w w:val="115"/>
          <w:sz w:val="20"/>
        </w:rPr>
        <w:t>digital</w:t>
      </w:r>
      <w:r>
        <w:rPr>
          <w:spacing w:val="27"/>
          <w:w w:val="115"/>
          <w:sz w:val="20"/>
        </w:rPr>
        <w:t xml:space="preserve"> </w:t>
      </w:r>
      <w:r>
        <w:rPr>
          <w:w w:val="115"/>
          <w:sz w:val="20"/>
        </w:rPr>
        <w:t>virtual</w:t>
      </w:r>
      <w:r>
        <w:rPr>
          <w:spacing w:val="24"/>
          <w:w w:val="115"/>
          <w:sz w:val="20"/>
        </w:rPr>
        <w:t xml:space="preserve"> </w:t>
      </w:r>
      <w:r>
        <w:rPr>
          <w:w w:val="115"/>
          <w:sz w:val="20"/>
        </w:rPr>
        <w:t>assistant</w:t>
      </w:r>
      <w:r>
        <w:rPr>
          <w:spacing w:val="30"/>
          <w:w w:val="115"/>
          <w:sz w:val="20"/>
        </w:rPr>
        <w:t xml:space="preserve"> </w:t>
      </w:r>
      <w:r>
        <w:rPr>
          <w:w w:val="115"/>
          <w:sz w:val="20"/>
        </w:rPr>
        <w:t>which</w:t>
      </w:r>
      <w:r>
        <w:rPr>
          <w:spacing w:val="24"/>
          <w:w w:val="115"/>
          <w:sz w:val="20"/>
        </w:rPr>
        <w:t xml:space="preserve"> </w:t>
      </w:r>
      <w:r>
        <w:rPr>
          <w:w w:val="115"/>
          <w:sz w:val="20"/>
        </w:rPr>
        <w:t>was</w:t>
      </w:r>
      <w:r>
        <w:rPr>
          <w:spacing w:val="24"/>
          <w:w w:val="115"/>
          <w:sz w:val="20"/>
        </w:rPr>
        <w:t xml:space="preserve"> </w:t>
      </w:r>
      <w:r>
        <w:rPr>
          <w:w w:val="115"/>
          <w:sz w:val="20"/>
        </w:rPr>
        <w:t>installed</w:t>
      </w:r>
      <w:r>
        <w:rPr>
          <w:spacing w:val="24"/>
          <w:w w:val="115"/>
          <w:sz w:val="20"/>
        </w:rPr>
        <w:t xml:space="preserve"> </w:t>
      </w:r>
      <w:r>
        <w:rPr>
          <w:w w:val="115"/>
          <w:sz w:val="20"/>
        </w:rPr>
        <w:t>on</w:t>
      </w:r>
      <w:r>
        <w:rPr>
          <w:spacing w:val="27"/>
          <w:w w:val="115"/>
          <w:sz w:val="20"/>
        </w:rPr>
        <w:t xml:space="preserve"> </w:t>
      </w:r>
      <w:r>
        <w:rPr>
          <w:w w:val="115"/>
          <w:sz w:val="20"/>
        </w:rPr>
        <w:t>a</w:t>
      </w:r>
      <w:r>
        <w:rPr>
          <w:spacing w:val="24"/>
          <w:w w:val="115"/>
          <w:sz w:val="20"/>
        </w:rPr>
        <w:t xml:space="preserve"> </w:t>
      </w:r>
      <w:r>
        <w:rPr>
          <w:w w:val="115"/>
          <w:sz w:val="20"/>
        </w:rPr>
        <w:t>smartphone</w:t>
      </w:r>
      <w:r>
        <w:rPr>
          <w:spacing w:val="27"/>
          <w:w w:val="115"/>
          <w:sz w:val="20"/>
        </w:rPr>
        <w:t xml:space="preserve"> </w:t>
      </w:r>
      <w:r>
        <w:rPr>
          <w:w w:val="115"/>
          <w:sz w:val="20"/>
        </w:rPr>
        <w:t>was</w:t>
      </w:r>
      <w:r>
        <w:rPr>
          <w:spacing w:val="24"/>
          <w:w w:val="115"/>
          <w:sz w:val="20"/>
        </w:rPr>
        <w:t xml:space="preserve"> </w:t>
      </w:r>
      <w:r>
        <w:rPr>
          <w:w w:val="115"/>
          <w:sz w:val="20"/>
        </w:rPr>
        <w:t>Siri.</w:t>
      </w:r>
      <w:r>
        <w:rPr>
          <w:spacing w:val="24"/>
          <w:w w:val="115"/>
          <w:sz w:val="20"/>
        </w:rPr>
        <w:t xml:space="preserve"> </w:t>
      </w:r>
      <w:r>
        <w:rPr>
          <w:w w:val="115"/>
          <w:sz w:val="20"/>
        </w:rPr>
        <w:t>It</w:t>
      </w:r>
      <w:r>
        <w:rPr>
          <w:spacing w:val="27"/>
          <w:w w:val="115"/>
          <w:sz w:val="20"/>
        </w:rPr>
        <w:t xml:space="preserve"> </w:t>
      </w:r>
      <w:r>
        <w:rPr>
          <w:w w:val="115"/>
          <w:sz w:val="20"/>
        </w:rPr>
        <w:t>performs</w:t>
      </w:r>
      <w:r>
        <w:rPr>
          <w:spacing w:val="24"/>
          <w:w w:val="115"/>
          <w:sz w:val="20"/>
        </w:rPr>
        <w:t xml:space="preserve"> </w:t>
      </w:r>
      <w:r>
        <w:rPr>
          <w:w w:val="115"/>
          <w:sz w:val="20"/>
        </w:rPr>
        <w:t>various activity like checking weather, making calls, etc.</w:t>
      </w:r>
    </w:p>
    <w:p w14:paraId="1BED30D5">
      <w:pPr>
        <w:pStyle w:val="9"/>
        <w:numPr>
          <w:ilvl w:val="1"/>
          <w:numId w:val="1"/>
        </w:numPr>
        <w:tabs>
          <w:tab w:val="left" w:pos="405"/>
        </w:tabs>
        <w:spacing w:before="0" w:after="0" w:line="234" w:lineRule="exact"/>
        <w:ind w:left="405" w:right="0" w:hanging="252"/>
        <w:jc w:val="left"/>
        <w:rPr>
          <w:sz w:val="20"/>
        </w:rPr>
      </w:pPr>
      <w:r>
        <w:rPr>
          <w:w w:val="115"/>
          <w:sz w:val="20"/>
        </w:rPr>
        <w:t>Amazon</w:t>
      </w:r>
      <w:r>
        <w:rPr>
          <w:spacing w:val="2"/>
          <w:w w:val="115"/>
          <w:sz w:val="20"/>
        </w:rPr>
        <w:t xml:space="preserve"> </w:t>
      </w:r>
      <w:r>
        <w:rPr>
          <w:w w:val="115"/>
          <w:sz w:val="20"/>
        </w:rPr>
        <w:t>announced</w:t>
      </w:r>
      <w:r>
        <w:rPr>
          <w:spacing w:val="3"/>
          <w:w w:val="115"/>
          <w:sz w:val="20"/>
        </w:rPr>
        <w:t xml:space="preserve"> </w:t>
      </w:r>
      <w:r>
        <w:rPr>
          <w:w w:val="115"/>
          <w:sz w:val="20"/>
        </w:rPr>
        <w:t>Alexa</w:t>
      </w:r>
      <w:r>
        <w:rPr>
          <w:spacing w:val="2"/>
          <w:w w:val="115"/>
          <w:sz w:val="20"/>
        </w:rPr>
        <w:t xml:space="preserve"> </w:t>
      </w:r>
      <w:r>
        <w:rPr>
          <w:w w:val="115"/>
          <w:sz w:val="20"/>
        </w:rPr>
        <w:t>and</w:t>
      </w:r>
      <w:r>
        <w:rPr>
          <w:spacing w:val="3"/>
          <w:w w:val="115"/>
          <w:sz w:val="20"/>
        </w:rPr>
        <w:t xml:space="preserve"> </w:t>
      </w:r>
      <w:r>
        <w:rPr>
          <w:w w:val="115"/>
          <w:sz w:val="20"/>
        </w:rPr>
        <w:t>Echo</w:t>
      </w:r>
      <w:r>
        <w:rPr>
          <w:spacing w:val="3"/>
          <w:w w:val="115"/>
          <w:sz w:val="20"/>
        </w:rPr>
        <w:t xml:space="preserve"> </w:t>
      </w:r>
      <w:r>
        <w:rPr>
          <w:w w:val="115"/>
          <w:sz w:val="20"/>
        </w:rPr>
        <w:t>in</w:t>
      </w:r>
      <w:r>
        <w:rPr>
          <w:spacing w:val="6"/>
          <w:w w:val="115"/>
          <w:sz w:val="20"/>
        </w:rPr>
        <w:t xml:space="preserve"> </w:t>
      </w:r>
      <w:r>
        <w:rPr>
          <w:spacing w:val="-2"/>
          <w:w w:val="115"/>
          <w:sz w:val="20"/>
        </w:rPr>
        <w:t>2014.</w:t>
      </w:r>
    </w:p>
    <w:p w14:paraId="722A6A1B">
      <w:pPr>
        <w:pStyle w:val="9"/>
        <w:numPr>
          <w:ilvl w:val="1"/>
          <w:numId w:val="1"/>
        </w:numPr>
        <w:tabs>
          <w:tab w:val="left" w:pos="405"/>
        </w:tabs>
        <w:spacing w:before="2" w:after="0" w:line="240" w:lineRule="auto"/>
        <w:ind w:left="405" w:right="0" w:hanging="252"/>
        <w:jc w:val="left"/>
        <w:rPr>
          <w:sz w:val="20"/>
        </w:rPr>
      </w:pPr>
      <w:r>
        <w:rPr>
          <w:w w:val="115"/>
          <w:sz w:val="20"/>
        </w:rPr>
        <w:t>And</w:t>
      </w:r>
      <w:r>
        <w:rPr>
          <w:spacing w:val="-6"/>
          <w:w w:val="115"/>
          <w:sz w:val="20"/>
        </w:rPr>
        <w:t xml:space="preserve"> </w:t>
      </w:r>
      <w:r>
        <w:rPr>
          <w:w w:val="115"/>
          <w:sz w:val="20"/>
        </w:rPr>
        <w:t>n</w:t>
      </w:r>
      <w:r>
        <w:rPr>
          <w:rFonts w:hint="default"/>
          <w:w w:val="115"/>
          <w:sz w:val="20"/>
          <w:lang w:val="en-US"/>
        </w:rPr>
        <w:t>e</w:t>
      </w:r>
      <w:r>
        <w:rPr>
          <w:w w:val="115"/>
          <w:sz w:val="20"/>
        </w:rPr>
        <w:t>w</w:t>
      </w:r>
      <w:r>
        <w:rPr>
          <w:spacing w:val="-5"/>
          <w:w w:val="115"/>
          <w:sz w:val="20"/>
        </w:rPr>
        <w:t xml:space="preserve"> </w:t>
      </w:r>
      <w:r>
        <w:rPr>
          <w:w w:val="115"/>
          <w:sz w:val="20"/>
        </w:rPr>
        <w:t>AI</w:t>
      </w:r>
      <w:r>
        <w:rPr>
          <w:spacing w:val="-8"/>
          <w:w w:val="115"/>
          <w:sz w:val="20"/>
        </w:rPr>
        <w:t xml:space="preserve"> </w:t>
      </w:r>
      <w:r>
        <w:rPr>
          <w:w w:val="115"/>
          <w:sz w:val="20"/>
        </w:rPr>
        <w:t>has</w:t>
      </w:r>
      <w:r>
        <w:rPr>
          <w:spacing w:val="-5"/>
          <w:w w:val="115"/>
          <w:sz w:val="20"/>
        </w:rPr>
        <w:t xml:space="preserve"> </w:t>
      </w:r>
      <w:r>
        <w:rPr>
          <w:w w:val="115"/>
          <w:sz w:val="20"/>
        </w:rPr>
        <w:t>more</w:t>
      </w:r>
      <w:r>
        <w:rPr>
          <w:spacing w:val="-6"/>
          <w:w w:val="115"/>
          <w:sz w:val="20"/>
        </w:rPr>
        <w:t xml:space="preserve"> </w:t>
      </w:r>
      <w:r>
        <w:rPr>
          <w:w w:val="115"/>
          <w:sz w:val="20"/>
        </w:rPr>
        <w:t>new</w:t>
      </w:r>
      <w:r>
        <w:rPr>
          <w:spacing w:val="-5"/>
          <w:w w:val="115"/>
          <w:sz w:val="20"/>
        </w:rPr>
        <w:t xml:space="preserve"> </w:t>
      </w:r>
      <w:r>
        <w:rPr>
          <w:spacing w:val="-2"/>
          <w:w w:val="115"/>
          <w:sz w:val="20"/>
        </w:rPr>
        <w:t>features.</w:t>
      </w:r>
    </w:p>
    <w:p w14:paraId="3D5AACA2">
      <w:pPr>
        <w:pStyle w:val="9"/>
        <w:spacing w:after="0" w:line="240" w:lineRule="auto"/>
        <w:jc w:val="left"/>
        <w:rPr>
          <w:sz w:val="20"/>
        </w:rPr>
        <w:sectPr>
          <w:headerReference r:id="rId5" w:type="default"/>
          <w:footerReference r:id="rId6" w:type="default"/>
          <w:type w:val="continuous"/>
          <w:pgSz w:w="11910" w:h="16840"/>
          <w:pgMar w:top="360" w:right="708" w:bottom="360" w:left="566" w:header="143" w:footer="168" w:gutter="0"/>
          <w:pgNumType w:start="109"/>
          <w:cols w:space="720" w:num="1"/>
        </w:sectPr>
      </w:pPr>
    </w:p>
    <w:p w14:paraId="574B47AF">
      <w:pPr>
        <w:pStyle w:val="2"/>
        <w:numPr>
          <w:ilvl w:val="0"/>
          <w:numId w:val="1"/>
        </w:numPr>
        <w:tabs>
          <w:tab w:val="left" w:pos="745"/>
        </w:tabs>
        <w:spacing w:before="51" w:after="6" w:line="240" w:lineRule="auto"/>
        <w:ind w:left="745" w:right="0" w:hanging="527"/>
        <w:jc w:val="left"/>
      </w:pPr>
      <w:r>
        <mc:AlternateContent>
          <mc:Choice Requires="wps">
            <w:drawing>
              <wp:anchor distT="0" distB="0" distL="0" distR="0" simplePos="0" relativeHeight="251659264" behindDoc="0" locked="0" layoutInCell="1" allowOverlap="1">
                <wp:simplePos x="0" y="0"/>
                <wp:positionH relativeFrom="page">
                  <wp:posOffset>438785</wp:posOffset>
                </wp:positionH>
                <wp:positionV relativeFrom="paragraph">
                  <wp:posOffset>18415</wp:posOffset>
                </wp:positionV>
                <wp:extent cx="6664960" cy="17780"/>
                <wp:effectExtent l="0" t="0" r="0" b="0"/>
                <wp:wrapNone/>
                <wp:docPr id="9" name="Graphic 9"/>
                <wp:cNvGraphicFramePr/>
                <a:graphic xmlns:a="http://schemas.openxmlformats.org/drawingml/2006/main">
                  <a:graphicData uri="http://schemas.microsoft.com/office/word/2010/wordprocessingShape">
                    <wps:wsp>
                      <wps:cNvSpPr/>
                      <wps:spPr>
                        <a:xfrm>
                          <a:off x="0" y="0"/>
                          <a:ext cx="6664959" cy="17780"/>
                        </a:xfrm>
                        <a:custGeom>
                          <a:avLst/>
                          <a:gdLst/>
                          <a:ahLst/>
                          <a:cxnLst/>
                          <a:rect l="l" t="t" r="r" b="b"/>
                          <a:pathLst>
                            <a:path w="6664959" h="17780">
                              <a:moveTo>
                                <a:pt x="6664706" y="0"/>
                              </a:moveTo>
                              <a:lnTo>
                                <a:pt x="0" y="0"/>
                              </a:lnTo>
                              <a:lnTo>
                                <a:pt x="0" y="17779"/>
                              </a:lnTo>
                              <a:lnTo>
                                <a:pt x="6664706" y="17779"/>
                              </a:lnTo>
                              <a:lnTo>
                                <a:pt x="6664706" y="0"/>
                              </a:lnTo>
                              <a:close/>
                            </a:path>
                          </a:pathLst>
                        </a:custGeom>
                        <a:solidFill>
                          <a:srgbClr val="000000"/>
                        </a:solidFill>
                      </wps:spPr>
                      <wps:bodyPr wrap="square" lIns="0" tIns="0" rIns="0" bIns="0" rtlCol="0">
                        <a:noAutofit/>
                      </wps:bodyPr>
                    </wps:wsp>
                  </a:graphicData>
                </a:graphic>
              </wp:anchor>
            </w:drawing>
          </mc:Choice>
          <mc:Fallback>
            <w:pict>
              <v:shape id="Graphic 9" o:spid="_x0000_s1026" o:spt="100" style="position:absolute;left:0pt;margin-left:34.55pt;margin-top:1.45pt;height:1.4pt;width:524.8pt;mso-position-horizontal-relative:page;z-index:251659264;mso-width-relative:page;mso-height-relative:page;" fillcolor="#000000" filled="t" stroked="f" coordsize="6664959,17780" o:gfxdata="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EPKwLV&#10;AAAABwEAAA8AAAAAAAAAAQAgAAAAIgAAAGRycy9kb3ducmV2LnhtbFBLAQIUABQAAAAIAIdO4kD4&#10;R/bFIwIAAOAEAAAOAAAAAAAAAAEAIAAAACQBAABkcnMvZTJvRG9jLnhtbFBLBQYAAAAABgAGAFkB&#10;AAC5BQAAAAA=&#10;" path="m6664706,0l0,0,0,17779,6664706,17779,6664706,0xe">
                <v:fill on="t" focussize="0,0"/>
                <v:stroke on="f"/>
                <v:imagedata o:title=""/>
                <o:lock v:ext="edit" aspectratio="f"/>
                <v:textbox inset="0mm,0mm,0mm,0mm"/>
              </v:shape>
            </w:pict>
          </mc:Fallback>
        </mc:AlternateContent>
      </w:r>
      <w:r>
        <w:rPr>
          <w:w w:val="120"/>
        </w:rPr>
        <w:t>SYSTEM</w:t>
      </w:r>
      <w:r>
        <w:rPr>
          <w:spacing w:val="-11"/>
          <w:w w:val="120"/>
        </w:rPr>
        <w:t xml:space="preserve"> </w:t>
      </w:r>
      <w:r>
        <w:rPr>
          <w:spacing w:val="-2"/>
          <w:w w:val="120"/>
        </w:rPr>
        <w:t>ARCHITECTURE:</w:t>
      </w:r>
    </w:p>
    <w:p w14:paraId="3E49E845">
      <w:pPr>
        <w:pStyle w:val="6"/>
        <w:ind w:left="154"/>
      </w:pPr>
      <w:r>
        <w:drawing>
          <wp:inline distT="0" distB="0" distL="0" distR="0">
            <wp:extent cx="6452870" cy="3298190"/>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6453228" cy="3298317"/>
                    </a:xfrm>
                    <a:prstGeom prst="rect">
                      <a:avLst/>
                    </a:prstGeom>
                  </pic:spPr>
                </pic:pic>
              </a:graphicData>
            </a:graphic>
          </wp:inline>
        </w:drawing>
      </w:r>
    </w:p>
    <w:p w14:paraId="2D320AD6">
      <w:pPr>
        <w:pStyle w:val="6"/>
        <w:ind w:left="153"/>
      </w:pPr>
      <w:r>
        <w:rPr>
          <w:w w:val="115"/>
        </w:rPr>
        <w:t>Fig.1.Packages</w:t>
      </w:r>
      <w:r>
        <w:rPr>
          <w:spacing w:val="24"/>
          <w:w w:val="115"/>
        </w:rPr>
        <w:t xml:space="preserve"> </w:t>
      </w:r>
      <w:r>
        <w:rPr>
          <w:spacing w:val="-2"/>
          <w:w w:val="115"/>
        </w:rPr>
        <w:t>imported</w:t>
      </w:r>
    </w:p>
    <w:p w14:paraId="0DA6285D">
      <w:pPr>
        <w:spacing w:before="0" w:line="280" w:lineRule="exact"/>
        <w:ind w:left="153" w:right="0" w:firstLine="0"/>
        <w:jc w:val="left"/>
        <w:rPr>
          <w:sz w:val="24"/>
        </w:rPr>
      </w:pPr>
      <w:r>
        <w:rPr>
          <w:w w:val="110"/>
          <w:sz w:val="24"/>
          <w:u w:val="single"/>
        </w:rPr>
        <w:t>Modules</w:t>
      </w:r>
      <w:r>
        <w:rPr>
          <w:spacing w:val="36"/>
          <w:w w:val="110"/>
          <w:sz w:val="24"/>
          <w:u w:val="single"/>
        </w:rPr>
        <w:t xml:space="preserve"> </w:t>
      </w:r>
      <w:r>
        <w:rPr>
          <w:spacing w:val="-2"/>
          <w:w w:val="110"/>
          <w:sz w:val="24"/>
          <w:u w:val="single"/>
        </w:rPr>
        <w:t>Imported:-</w:t>
      </w:r>
    </w:p>
    <w:p w14:paraId="40A4FC3A">
      <w:pPr>
        <w:pStyle w:val="9"/>
        <w:numPr>
          <w:ilvl w:val="0"/>
          <w:numId w:val="2"/>
        </w:numPr>
        <w:tabs>
          <w:tab w:val="left" w:pos="926"/>
        </w:tabs>
        <w:spacing w:before="0" w:after="0" w:line="240" w:lineRule="auto"/>
        <w:ind w:left="926" w:right="7" w:hanging="360"/>
        <w:jc w:val="left"/>
        <w:rPr>
          <w:sz w:val="20"/>
        </w:rPr>
      </w:pPr>
      <w:r>
        <w:rPr>
          <w:w w:val="110"/>
          <w:sz w:val="20"/>
        </w:rPr>
        <w:t>WolframAlpha:</w:t>
      </w:r>
      <w:r>
        <w:rPr>
          <w:spacing w:val="40"/>
          <w:w w:val="110"/>
          <w:sz w:val="20"/>
        </w:rPr>
        <w:t xml:space="preserve"> </w:t>
      </w:r>
      <w:r>
        <w:rPr>
          <w:w w:val="110"/>
          <w:sz w:val="20"/>
        </w:rPr>
        <w:t>-</w:t>
      </w:r>
      <w:r>
        <w:rPr>
          <w:spacing w:val="40"/>
          <w:w w:val="110"/>
          <w:sz w:val="20"/>
        </w:rPr>
        <w:t xml:space="preserve"> </w:t>
      </w:r>
      <w:r>
        <w:rPr>
          <w:w w:val="110"/>
          <w:sz w:val="20"/>
        </w:rPr>
        <w:t>It</w:t>
      </w:r>
      <w:r>
        <w:rPr>
          <w:spacing w:val="40"/>
          <w:w w:val="110"/>
          <w:sz w:val="20"/>
        </w:rPr>
        <w:t xml:space="preserve"> </w:t>
      </w:r>
      <w:r>
        <w:rPr>
          <w:w w:val="110"/>
          <w:sz w:val="20"/>
        </w:rPr>
        <w:t>generates</w:t>
      </w:r>
      <w:r>
        <w:rPr>
          <w:spacing w:val="40"/>
          <w:w w:val="110"/>
          <w:sz w:val="20"/>
        </w:rPr>
        <w:t xml:space="preserve"> </w:t>
      </w:r>
      <w:r>
        <w:rPr>
          <w:w w:val="110"/>
          <w:sz w:val="20"/>
        </w:rPr>
        <w:t>expert</w:t>
      </w:r>
      <w:r>
        <w:rPr>
          <w:spacing w:val="40"/>
          <w:w w:val="110"/>
          <w:sz w:val="20"/>
        </w:rPr>
        <w:t xml:space="preserve"> </w:t>
      </w:r>
      <w:r>
        <w:rPr>
          <w:w w:val="110"/>
          <w:sz w:val="20"/>
        </w:rPr>
        <w:t>level</w:t>
      </w:r>
      <w:r>
        <w:rPr>
          <w:spacing w:val="36"/>
          <w:w w:val="110"/>
          <w:sz w:val="20"/>
        </w:rPr>
        <w:t xml:space="preserve"> </w:t>
      </w:r>
      <w:r>
        <w:rPr>
          <w:w w:val="110"/>
          <w:sz w:val="20"/>
        </w:rPr>
        <w:t>answers</w:t>
      </w:r>
      <w:r>
        <w:rPr>
          <w:spacing w:val="40"/>
          <w:w w:val="110"/>
          <w:sz w:val="20"/>
        </w:rPr>
        <w:t xml:space="preserve"> </w:t>
      </w:r>
      <w:r>
        <w:rPr>
          <w:w w:val="110"/>
          <w:sz w:val="20"/>
        </w:rPr>
        <w:t>of</w:t>
      </w:r>
      <w:r>
        <w:rPr>
          <w:spacing w:val="40"/>
          <w:w w:val="110"/>
          <w:sz w:val="20"/>
        </w:rPr>
        <w:t xml:space="preserve"> </w:t>
      </w:r>
      <w:r>
        <w:rPr>
          <w:w w:val="110"/>
          <w:sz w:val="20"/>
        </w:rPr>
        <w:t>any</w:t>
      </w:r>
      <w:r>
        <w:rPr>
          <w:spacing w:val="36"/>
          <w:w w:val="110"/>
          <w:sz w:val="20"/>
        </w:rPr>
        <w:t xml:space="preserve"> </w:t>
      </w:r>
      <w:r>
        <w:rPr>
          <w:w w:val="110"/>
          <w:sz w:val="20"/>
        </w:rPr>
        <w:t>questions</w:t>
      </w:r>
      <w:r>
        <w:rPr>
          <w:spacing w:val="40"/>
          <w:w w:val="110"/>
          <w:sz w:val="20"/>
        </w:rPr>
        <w:t xml:space="preserve"> </w:t>
      </w:r>
      <w:r>
        <w:rPr>
          <w:w w:val="110"/>
          <w:sz w:val="20"/>
        </w:rPr>
        <w:t>given</w:t>
      </w:r>
      <w:r>
        <w:rPr>
          <w:spacing w:val="36"/>
          <w:w w:val="110"/>
          <w:sz w:val="20"/>
        </w:rPr>
        <w:t xml:space="preserve"> </w:t>
      </w:r>
      <w:r>
        <w:rPr>
          <w:w w:val="110"/>
          <w:sz w:val="20"/>
        </w:rPr>
        <w:t>as</w:t>
      </w:r>
      <w:r>
        <w:rPr>
          <w:spacing w:val="40"/>
          <w:w w:val="110"/>
          <w:sz w:val="20"/>
        </w:rPr>
        <w:t xml:space="preserve"> </w:t>
      </w:r>
      <w:r>
        <w:rPr>
          <w:w w:val="110"/>
          <w:sz w:val="20"/>
        </w:rPr>
        <w:t>command.</w:t>
      </w:r>
      <w:r>
        <w:rPr>
          <w:spacing w:val="40"/>
          <w:w w:val="110"/>
          <w:sz w:val="20"/>
        </w:rPr>
        <w:t xml:space="preserve"> </w:t>
      </w:r>
      <w:r>
        <w:rPr>
          <w:w w:val="110"/>
          <w:sz w:val="20"/>
        </w:rPr>
        <w:t>It</w:t>
      </w:r>
      <w:r>
        <w:rPr>
          <w:spacing w:val="40"/>
          <w:w w:val="110"/>
          <w:sz w:val="20"/>
        </w:rPr>
        <w:t xml:space="preserve"> </w:t>
      </w:r>
      <w:r>
        <w:rPr>
          <w:w w:val="110"/>
          <w:sz w:val="20"/>
        </w:rPr>
        <w:t>uses</w:t>
      </w:r>
      <w:r>
        <w:rPr>
          <w:spacing w:val="40"/>
          <w:w w:val="110"/>
          <w:sz w:val="20"/>
        </w:rPr>
        <w:t xml:space="preserve"> </w:t>
      </w:r>
      <w:r>
        <w:rPr>
          <w:w w:val="110"/>
          <w:sz w:val="20"/>
        </w:rPr>
        <w:t>its own algorithms, knowledgebase and AI technology.</w:t>
      </w:r>
    </w:p>
    <w:p w14:paraId="27566570">
      <w:pPr>
        <w:pStyle w:val="9"/>
        <w:numPr>
          <w:ilvl w:val="0"/>
          <w:numId w:val="2"/>
        </w:numPr>
        <w:tabs>
          <w:tab w:val="left" w:pos="926"/>
        </w:tabs>
        <w:spacing w:before="0" w:after="0" w:line="240" w:lineRule="auto"/>
        <w:ind w:left="926" w:right="14" w:hanging="360"/>
        <w:jc w:val="left"/>
        <w:rPr>
          <w:sz w:val="20"/>
        </w:rPr>
      </w:pPr>
      <w:r>
        <w:rPr>
          <w:w w:val="110"/>
          <w:sz w:val="20"/>
        </w:rPr>
        <w:t>pyttsx3:</w:t>
      </w:r>
      <w:r>
        <w:rPr>
          <w:spacing w:val="40"/>
          <w:w w:val="110"/>
          <w:sz w:val="20"/>
        </w:rPr>
        <w:t xml:space="preserve"> </w:t>
      </w:r>
      <w:r>
        <w:rPr>
          <w:w w:val="110"/>
          <w:sz w:val="20"/>
        </w:rPr>
        <w:t>-</w:t>
      </w:r>
      <w:r>
        <w:rPr>
          <w:spacing w:val="40"/>
          <w:w w:val="110"/>
          <w:sz w:val="20"/>
        </w:rPr>
        <w:t xml:space="preserve"> </w:t>
      </w:r>
      <w:r>
        <w:rPr>
          <w:w w:val="110"/>
          <w:sz w:val="20"/>
        </w:rPr>
        <w:t>It</w:t>
      </w:r>
      <w:r>
        <w:rPr>
          <w:spacing w:val="40"/>
          <w:w w:val="110"/>
          <w:sz w:val="20"/>
        </w:rPr>
        <w:t xml:space="preserve"> </w:t>
      </w:r>
      <w:r>
        <w:rPr>
          <w:w w:val="110"/>
          <w:sz w:val="20"/>
        </w:rPr>
        <w:t>stands</w:t>
      </w:r>
      <w:r>
        <w:rPr>
          <w:spacing w:val="40"/>
          <w:w w:val="110"/>
          <w:sz w:val="20"/>
        </w:rPr>
        <w:t xml:space="preserve"> </w:t>
      </w:r>
      <w:r>
        <w:rPr>
          <w:w w:val="110"/>
          <w:sz w:val="20"/>
        </w:rPr>
        <w:t>for</w:t>
      </w:r>
      <w:r>
        <w:rPr>
          <w:spacing w:val="40"/>
          <w:w w:val="110"/>
          <w:sz w:val="20"/>
        </w:rPr>
        <w:t xml:space="preserve"> </w:t>
      </w:r>
      <w:r>
        <w:rPr>
          <w:w w:val="110"/>
          <w:sz w:val="20"/>
        </w:rPr>
        <w:t>text-to-speech</w:t>
      </w:r>
      <w:r>
        <w:rPr>
          <w:spacing w:val="40"/>
          <w:w w:val="110"/>
          <w:sz w:val="20"/>
        </w:rPr>
        <w:t xml:space="preserve"> </w:t>
      </w:r>
      <w:r>
        <w:rPr>
          <w:w w:val="110"/>
          <w:sz w:val="20"/>
        </w:rPr>
        <w:t>conversion</w:t>
      </w:r>
      <w:r>
        <w:rPr>
          <w:spacing w:val="40"/>
          <w:w w:val="110"/>
          <w:sz w:val="20"/>
        </w:rPr>
        <w:t xml:space="preserve"> </w:t>
      </w:r>
      <w:r>
        <w:rPr>
          <w:w w:val="110"/>
          <w:sz w:val="20"/>
        </w:rPr>
        <w:t>.It</w:t>
      </w:r>
      <w:r>
        <w:rPr>
          <w:spacing w:val="40"/>
          <w:w w:val="110"/>
          <w:sz w:val="20"/>
        </w:rPr>
        <w:t xml:space="preserve"> </w:t>
      </w:r>
      <w:r>
        <w:rPr>
          <w:w w:val="110"/>
          <w:sz w:val="20"/>
        </w:rPr>
        <w:t>is</w:t>
      </w:r>
      <w:r>
        <w:rPr>
          <w:spacing w:val="40"/>
          <w:w w:val="110"/>
          <w:sz w:val="20"/>
        </w:rPr>
        <w:t xml:space="preserve"> </w:t>
      </w:r>
      <w:r>
        <w:rPr>
          <w:w w:val="110"/>
          <w:sz w:val="20"/>
        </w:rPr>
        <w:t>one</w:t>
      </w:r>
      <w:r>
        <w:rPr>
          <w:spacing w:val="40"/>
          <w:w w:val="110"/>
          <w:sz w:val="20"/>
        </w:rPr>
        <w:t xml:space="preserve"> </w:t>
      </w:r>
      <w:r>
        <w:rPr>
          <w:w w:val="110"/>
          <w:sz w:val="20"/>
        </w:rPr>
        <w:t>of</w:t>
      </w:r>
      <w:r>
        <w:rPr>
          <w:spacing w:val="40"/>
          <w:w w:val="110"/>
          <w:sz w:val="20"/>
        </w:rPr>
        <w:t xml:space="preserve"> </w:t>
      </w:r>
      <w:r>
        <w:rPr>
          <w:w w:val="110"/>
          <w:sz w:val="20"/>
        </w:rPr>
        <w:t>the</w:t>
      </w:r>
      <w:r>
        <w:rPr>
          <w:spacing w:val="40"/>
          <w:w w:val="110"/>
          <w:sz w:val="20"/>
        </w:rPr>
        <w:t xml:space="preserve"> </w:t>
      </w:r>
      <w:r>
        <w:rPr>
          <w:w w:val="110"/>
          <w:sz w:val="20"/>
        </w:rPr>
        <w:t>pythons</w:t>
      </w:r>
      <w:r>
        <w:rPr>
          <w:spacing w:val="40"/>
          <w:w w:val="110"/>
          <w:sz w:val="20"/>
        </w:rPr>
        <w:t xml:space="preserve"> </w:t>
      </w:r>
      <w:r>
        <w:rPr>
          <w:w w:val="110"/>
          <w:sz w:val="20"/>
        </w:rPr>
        <w:t>library</w:t>
      </w:r>
      <w:r>
        <w:rPr>
          <w:spacing w:val="40"/>
          <w:w w:val="110"/>
          <w:sz w:val="20"/>
        </w:rPr>
        <w:t xml:space="preserve"> </w:t>
      </w:r>
      <w:r>
        <w:rPr>
          <w:w w:val="110"/>
          <w:sz w:val="20"/>
        </w:rPr>
        <w:t>which</w:t>
      </w:r>
      <w:r>
        <w:rPr>
          <w:spacing w:val="40"/>
          <w:w w:val="110"/>
          <w:sz w:val="20"/>
        </w:rPr>
        <w:t xml:space="preserve"> </w:t>
      </w:r>
      <w:r>
        <w:rPr>
          <w:w w:val="110"/>
          <w:sz w:val="20"/>
        </w:rPr>
        <w:t>converts text</w:t>
      </w:r>
      <w:r>
        <w:rPr>
          <w:spacing w:val="40"/>
          <w:w w:val="110"/>
          <w:sz w:val="20"/>
        </w:rPr>
        <w:t xml:space="preserve"> </w:t>
      </w:r>
      <w:r>
        <w:rPr>
          <w:w w:val="110"/>
          <w:sz w:val="20"/>
        </w:rPr>
        <w:t>given</w:t>
      </w:r>
      <w:r>
        <w:rPr>
          <w:spacing w:val="40"/>
          <w:w w:val="110"/>
          <w:sz w:val="20"/>
        </w:rPr>
        <w:t xml:space="preserve"> </w:t>
      </w:r>
      <w:r>
        <w:rPr>
          <w:w w:val="110"/>
          <w:sz w:val="20"/>
        </w:rPr>
        <w:t>as</w:t>
      </w:r>
      <w:r>
        <w:rPr>
          <w:spacing w:val="40"/>
          <w:w w:val="110"/>
          <w:sz w:val="20"/>
        </w:rPr>
        <w:t xml:space="preserve"> </w:t>
      </w:r>
      <w:r>
        <w:rPr>
          <w:w w:val="110"/>
          <w:sz w:val="20"/>
        </w:rPr>
        <w:t>input</w:t>
      </w:r>
      <w:r>
        <w:rPr>
          <w:spacing w:val="40"/>
          <w:w w:val="110"/>
          <w:sz w:val="20"/>
        </w:rPr>
        <w:t xml:space="preserve"> </w:t>
      </w:r>
      <w:r>
        <w:rPr>
          <w:w w:val="110"/>
          <w:sz w:val="20"/>
        </w:rPr>
        <w:t>into</w:t>
      </w:r>
      <w:r>
        <w:rPr>
          <w:spacing w:val="40"/>
          <w:w w:val="110"/>
          <w:sz w:val="20"/>
        </w:rPr>
        <w:t xml:space="preserve"> </w:t>
      </w:r>
      <w:r>
        <w:rPr>
          <w:w w:val="110"/>
          <w:sz w:val="20"/>
        </w:rPr>
        <w:t>speech</w:t>
      </w:r>
      <w:r>
        <w:rPr>
          <w:spacing w:val="40"/>
          <w:w w:val="110"/>
          <w:sz w:val="20"/>
        </w:rPr>
        <w:t xml:space="preserve"> </w:t>
      </w:r>
      <w:r>
        <w:rPr>
          <w:w w:val="110"/>
          <w:sz w:val="20"/>
        </w:rPr>
        <w:t>and</w:t>
      </w:r>
      <w:r>
        <w:rPr>
          <w:spacing w:val="40"/>
          <w:w w:val="110"/>
          <w:sz w:val="20"/>
        </w:rPr>
        <w:t xml:space="preserve"> </w:t>
      </w:r>
      <w:r>
        <w:rPr>
          <w:w w:val="110"/>
          <w:sz w:val="20"/>
        </w:rPr>
        <w:t>is</w:t>
      </w:r>
      <w:r>
        <w:rPr>
          <w:spacing w:val="40"/>
          <w:w w:val="110"/>
          <w:sz w:val="20"/>
        </w:rPr>
        <w:t xml:space="preserve"> </w:t>
      </w:r>
      <w:r>
        <w:rPr>
          <w:w w:val="110"/>
          <w:sz w:val="20"/>
        </w:rPr>
        <w:t>very</w:t>
      </w:r>
      <w:r>
        <w:rPr>
          <w:spacing w:val="40"/>
          <w:w w:val="110"/>
          <w:sz w:val="20"/>
        </w:rPr>
        <w:t xml:space="preserve"> </w:t>
      </w:r>
      <w:r>
        <w:rPr>
          <w:w w:val="110"/>
          <w:sz w:val="20"/>
        </w:rPr>
        <w:t>easy</w:t>
      </w:r>
      <w:r>
        <w:rPr>
          <w:spacing w:val="40"/>
          <w:w w:val="110"/>
          <w:sz w:val="20"/>
        </w:rPr>
        <w:t xml:space="preserve"> </w:t>
      </w:r>
      <w:r>
        <w:rPr>
          <w:w w:val="110"/>
          <w:sz w:val="20"/>
        </w:rPr>
        <w:t>to</w:t>
      </w:r>
      <w:r>
        <w:rPr>
          <w:spacing w:val="40"/>
          <w:w w:val="110"/>
          <w:sz w:val="20"/>
        </w:rPr>
        <w:t xml:space="preserve"> </w:t>
      </w:r>
      <w:r>
        <w:rPr>
          <w:w w:val="110"/>
          <w:sz w:val="20"/>
        </w:rPr>
        <w:t>use.</w:t>
      </w:r>
    </w:p>
    <w:p w14:paraId="48ED4960">
      <w:pPr>
        <w:pStyle w:val="9"/>
        <w:numPr>
          <w:ilvl w:val="0"/>
          <w:numId w:val="2"/>
        </w:numPr>
        <w:tabs>
          <w:tab w:val="left" w:pos="926"/>
        </w:tabs>
        <w:spacing w:before="0" w:after="0" w:line="242" w:lineRule="auto"/>
        <w:ind w:left="926" w:right="11" w:hanging="360"/>
        <w:jc w:val="left"/>
        <w:rPr>
          <w:sz w:val="20"/>
        </w:rPr>
      </w:pPr>
      <w:r>
        <w:rPr>
          <w:w w:val="115"/>
          <w:sz w:val="20"/>
        </w:rPr>
        <w:t>JSON:</w:t>
      </w:r>
      <w:r>
        <w:rPr>
          <w:spacing w:val="31"/>
          <w:w w:val="115"/>
          <w:sz w:val="20"/>
        </w:rPr>
        <w:t xml:space="preserve"> </w:t>
      </w:r>
      <w:r>
        <w:rPr>
          <w:w w:val="115"/>
          <w:sz w:val="20"/>
        </w:rPr>
        <w:t>-</w:t>
      </w:r>
      <w:r>
        <w:rPr>
          <w:spacing w:val="33"/>
          <w:w w:val="115"/>
          <w:sz w:val="20"/>
        </w:rPr>
        <w:t xml:space="preserve"> </w:t>
      </w:r>
      <w:r>
        <w:rPr>
          <w:w w:val="115"/>
          <w:sz w:val="20"/>
        </w:rPr>
        <w:t>JSON</w:t>
      </w:r>
      <w:r>
        <w:rPr>
          <w:spacing w:val="31"/>
          <w:w w:val="115"/>
          <w:sz w:val="20"/>
        </w:rPr>
        <w:t xml:space="preserve"> </w:t>
      </w:r>
      <w:r>
        <w:rPr>
          <w:w w:val="115"/>
          <w:sz w:val="20"/>
        </w:rPr>
        <w:t>stands</w:t>
      </w:r>
      <w:r>
        <w:rPr>
          <w:spacing w:val="31"/>
          <w:w w:val="115"/>
          <w:sz w:val="20"/>
        </w:rPr>
        <w:t xml:space="preserve"> </w:t>
      </w:r>
      <w:r>
        <w:rPr>
          <w:w w:val="115"/>
          <w:sz w:val="20"/>
        </w:rPr>
        <w:t>for</w:t>
      </w:r>
      <w:r>
        <w:rPr>
          <w:spacing w:val="31"/>
          <w:w w:val="115"/>
          <w:sz w:val="20"/>
        </w:rPr>
        <w:t xml:space="preserve"> </w:t>
      </w:r>
      <w:r>
        <w:rPr>
          <w:w w:val="115"/>
          <w:sz w:val="20"/>
        </w:rPr>
        <w:t>JavaScript</w:t>
      </w:r>
      <w:r>
        <w:rPr>
          <w:spacing w:val="31"/>
          <w:w w:val="115"/>
          <w:sz w:val="20"/>
        </w:rPr>
        <w:t xml:space="preserve"> </w:t>
      </w:r>
      <w:r>
        <w:rPr>
          <w:w w:val="115"/>
          <w:sz w:val="20"/>
        </w:rPr>
        <w:t>Object</w:t>
      </w:r>
      <w:r>
        <w:rPr>
          <w:spacing w:val="31"/>
          <w:w w:val="115"/>
          <w:sz w:val="20"/>
        </w:rPr>
        <w:t xml:space="preserve"> </w:t>
      </w:r>
      <w:r>
        <w:rPr>
          <w:w w:val="115"/>
          <w:sz w:val="20"/>
        </w:rPr>
        <w:t>Notation.</w:t>
      </w:r>
      <w:r>
        <w:rPr>
          <w:spacing w:val="31"/>
          <w:w w:val="115"/>
          <w:sz w:val="20"/>
        </w:rPr>
        <w:t xml:space="preserve"> </w:t>
      </w:r>
      <w:r>
        <w:rPr>
          <w:w w:val="115"/>
          <w:sz w:val="20"/>
        </w:rPr>
        <w:t>JSON</w:t>
      </w:r>
      <w:r>
        <w:rPr>
          <w:spacing w:val="31"/>
          <w:w w:val="115"/>
          <w:sz w:val="20"/>
        </w:rPr>
        <w:t xml:space="preserve"> </w:t>
      </w:r>
      <w:r>
        <w:rPr>
          <w:w w:val="115"/>
          <w:sz w:val="20"/>
        </w:rPr>
        <w:t>is</w:t>
      </w:r>
      <w:r>
        <w:rPr>
          <w:spacing w:val="31"/>
          <w:w w:val="115"/>
          <w:sz w:val="20"/>
        </w:rPr>
        <w:t xml:space="preserve"> </w:t>
      </w:r>
      <w:r>
        <w:rPr>
          <w:w w:val="115"/>
          <w:sz w:val="20"/>
        </w:rPr>
        <w:t>used</w:t>
      </w:r>
      <w:r>
        <w:rPr>
          <w:spacing w:val="31"/>
          <w:w w:val="115"/>
          <w:sz w:val="20"/>
        </w:rPr>
        <w:t xml:space="preserve"> </w:t>
      </w:r>
      <w:r>
        <w:rPr>
          <w:w w:val="115"/>
          <w:sz w:val="20"/>
        </w:rPr>
        <w:t>to</w:t>
      </w:r>
      <w:r>
        <w:rPr>
          <w:spacing w:val="27"/>
          <w:w w:val="115"/>
          <w:sz w:val="20"/>
        </w:rPr>
        <w:t xml:space="preserve"> </w:t>
      </w:r>
      <w:r>
        <w:rPr>
          <w:w w:val="115"/>
          <w:sz w:val="20"/>
        </w:rPr>
        <w:t>transfer</w:t>
      </w:r>
      <w:r>
        <w:rPr>
          <w:spacing w:val="31"/>
          <w:w w:val="115"/>
          <w:sz w:val="20"/>
        </w:rPr>
        <w:t xml:space="preserve"> </w:t>
      </w:r>
      <w:r>
        <w:rPr>
          <w:w w:val="115"/>
          <w:sz w:val="20"/>
        </w:rPr>
        <w:t>data</w:t>
      </w:r>
      <w:r>
        <w:rPr>
          <w:spacing w:val="35"/>
          <w:w w:val="115"/>
          <w:sz w:val="20"/>
        </w:rPr>
        <w:t xml:space="preserve"> </w:t>
      </w:r>
      <w:r>
        <w:rPr>
          <w:w w:val="115"/>
          <w:sz w:val="20"/>
        </w:rPr>
        <w:t>from</w:t>
      </w:r>
      <w:r>
        <w:rPr>
          <w:spacing w:val="31"/>
          <w:w w:val="115"/>
          <w:sz w:val="20"/>
        </w:rPr>
        <w:t xml:space="preserve"> </w:t>
      </w:r>
      <w:r>
        <w:rPr>
          <w:w w:val="115"/>
          <w:sz w:val="20"/>
        </w:rPr>
        <w:t>a</w:t>
      </w:r>
      <w:r>
        <w:rPr>
          <w:spacing w:val="31"/>
          <w:w w:val="115"/>
          <w:sz w:val="20"/>
        </w:rPr>
        <w:t xml:space="preserve"> </w:t>
      </w:r>
      <w:r>
        <w:rPr>
          <w:w w:val="115"/>
          <w:sz w:val="20"/>
        </w:rPr>
        <w:t>server to a web page.</w:t>
      </w:r>
    </w:p>
    <w:p w14:paraId="51FB21C5">
      <w:pPr>
        <w:pStyle w:val="9"/>
        <w:numPr>
          <w:ilvl w:val="0"/>
          <w:numId w:val="2"/>
        </w:numPr>
        <w:tabs>
          <w:tab w:val="left" w:pos="926"/>
        </w:tabs>
        <w:spacing w:before="0" w:after="0" w:line="240" w:lineRule="auto"/>
        <w:ind w:left="926" w:right="15" w:hanging="360"/>
        <w:jc w:val="left"/>
        <w:rPr>
          <w:sz w:val="20"/>
        </w:rPr>
      </w:pPr>
      <w:r>
        <w:rPr>
          <w:w w:val="115"/>
          <w:sz w:val="20"/>
        </w:rPr>
        <w:t>Speech</w:t>
      </w:r>
      <w:r>
        <w:rPr>
          <w:spacing w:val="40"/>
          <w:w w:val="115"/>
          <w:sz w:val="20"/>
        </w:rPr>
        <w:t xml:space="preserve"> </w:t>
      </w:r>
      <w:r>
        <w:rPr>
          <w:w w:val="115"/>
          <w:sz w:val="20"/>
        </w:rPr>
        <w:t>recognition:</w:t>
      </w:r>
      <w:r>
        <w:rPr>
          <w:spacing w:val="40"/>
          <w:w w:val="115"/>
          <w:sz w:val="20"/>
        </w:rPr>
        <w:t xml:space="preserve"> </w:t>
      </w:r>
      <w:r>
        <w:rPr>
          <w:w w:val="115"/>
          <w:sz w:val="20"/>
        </w:rPr>
        <w:t>-</w:t>
      </w:r>
      <w:r>
        <w:rPr>
          <w:spacing w:val="40"/>
          <w:w w:val="115"/>
          <w:sz w:val="20"/>
        </w:rPr>
        <w:t xml:space="preserve"> </w:t>
      </w:r>
      <w:r>
        <w:rPr>
          <w:w w:val="115"/>
          <w:sz w:val="20"/>
        </w:rPr>
        <w:t>Speech</w:t>
      </w:r>
      <w:r>
        <w:rPr>
          <w:spacing w:val="40"/>
          <w:w w:val="115"/>
          <w:sz w:val="20"/>
        </w:rPr>
        <w:t xml:space="preserve"> </w:t>
      </w:r>
      <w:r>
        <w:rPr>
          <w:w w:val="115"/>
          <w:sz w:val="20"/>
        </w:rPr>
        <w:t>recognition</w:t>
      </w:r>
      <w:r>
        <w:rPr>
          <w:spacing w:val="40"/>
          <w:w w:val="115"/>
          <w:sz w:val="20"/>
        </w:rPr>
        <w:t xml:space="preserve"> </w:t>
      </w:r>
      <w:r>
        <w:rPr>
          <w:w w:val="115"/>
          <w:sz w:val="20"/>
        </w:rPr>
        <w:t>means</w:t>
      </w:r>
      <w:r>
        <w:rPr>
          <w:spacing w:val="40"/>
          <w:w w:val="115"/>
          <w:sz w:val="20"/>
        </w:rPr>
        <w:t xml:space="preserve"> </w:t>
      </w:r>
      <w:r>
        <w:rPr>
          <w:w w:val="115"/>
          <w:sz w:val="20"/>
        </w:rPr>
        <w:t>that</w:t>
      </w:r>
      <w:r>
        <w:rPr>
          <w:spacing w:val="40"/>
          <w:w w:val="115"/>
          <w:sz w:val="20"/>
        </w:rPr>
        <w:t xml:space="preserve"> </w:t>
      </w:r>
      <w:r>
        <w:rPr>
          <w:w w:val="115"/>
          <w:sz w:val="20"/>
        </w:rPr>
        <w:t>when</w:t>
      </w:r>
      <w:r>
        <w:rPr>
          <w:spacing w:val="40"/>
          <w:w w:val="115"/>
          <w:sz w:val="20"/>
        </w:rPr>
        <w:t xml:space="preserve"> </w:t>
      </w:r>
      <w:r>
        <w:rPr>
          <w:w w:val="115"/>
          <w:sz w:val="20"/>
        </w:rPr>
        <w:t>humans</w:t>
      </w:r>
      <w:r>
        <w:rPr>
          <w:spacing w:val="40"/>
          <w:w w:val="115"/>
          <w:sz w:val="20"/>
        </w:rPr>
        <w:t xml:space="preserve"> </w:t>
      </w:r>
      <w:r>
        <w:rPr>
          <w:w w:val="115"/>
          <w:sz w:val="20"/>
        </w:rPr>
        <w:t>are</w:t>
      </w:r>
      <w:r>
        <w:rPr>
          <w:spacing w:val="40"/>
          <w:w w:val="115"/>
          <w:sz w:val="20"/>
        </w:rPr>
        <w:t xml:space="preserve"> </w:t>
      </w:r>
      <w:r>
        <w:rPr>
          <w:w w:val="115"/>
          <w:sz w:val="20"/>
        </w:rPr>
        <w:t>speaking,</w:t>
      </w:r>
      <w:r>
        <w:rPr>
          <w:spacing w:val="40"/>
          <w:w w:val="115"/>
          <w:sz w:val="20"/>
        </w:rPr>
        <w:t xml:space="preserve"> </w:t>
      </w:r>
      <w:r>
        <w:rPr>
          <w:w w:val="115"/>
          <w:sz w:val="20"/>
        </w:rPr>
        <w:t>a</w:t>
      </w:r>
      <w:r>
        <w:rPr>
          <w:spacing w:val="40"/>
          <w:w w:val="115"/>
          <w:sz w:val="20"/>
        </w:rPr>
        <w:t xml:space="preserve"> </w:t>
      </w:r>
      <w:r>
        <w:rPr>
          <w:w w:val="115"/>
          <w:sz w:val="20"/>
        </w:rPr>
        <w:t>machine</w:t>
      </w:r>
      <w:r>
        <w:rPr>
          <w:spacing w:val="40"/>
          <w:w w:val="115"/>
          <w:sz w:val="20"/>
        </w:rPr>
        <w:t xml:space="preserve"> </w:t>
      </w:r>
      <w:r>
        <w:rPr>
          <w:w w:val="115"/>
          <w:sz w:val="20"/>
        </w:rPr>
        <w:t>understands it.</w:t>
      </w:r>
    </w:p>
    <w:p w14:paraId="1041DC78">
      <w:pPr>
        <w:pStyle w:val="9"/>
        <w:numPr>
          <w:ilvl w:val="0"/>
          <w:numId w:val="2"/>
        </w:numPr>
        <w:tabs>
          <w:tab w:val="left" w:pos="926"/>
        </w:tabs>
        <w:spacing w:before="0" w:after="0" w:line="240" w:lineRule="auto"/>
        <w:ind w:left="926" w:right="0" w:hanging="360"/>
        <w:jc w:val="left"/>
        <w:rPr>
          <w:sz w:val="20"/>
        </w:rPr>
      </w:pPr>
      <w:r>
        <w:rPr>
          <w:w w:val="115"/>
          <w:sz w:val="20"/>
        </w:rPr>
        <w:t>gTTS:</w:t>
      </w:r>
      <w:r>
        <w:rPr>
          <w:spacing w:val="-3"/>
          <w:w w:val="115"/>
          <w:sz w:val="20"/>
        </w:rPr>
        <w:t xml:space="preserve"> </w:t>
      </w:r>
      <w:r>
        <w:rPr>
          <w:w w:val="115"/>
          <w:sz w:val="20"/>
        </w:rPr>
        <w:t>-Google’s</w:t>
      </w:r>
      <w:r>
        <w:rPr>
          <w:spacing w:val="-4"/>
          <w:w w:val="115"/>
          <w:sz w:val="20"/>
        </w:rPr>
        <w:t xml:space="preserve"> </w:t>
      </w:r>
      <w:r>
        <w:rPr>
          <w:w w:val="115"/>
          <w:sz w:val="20"/>
        </w:rPr>
        <w:t>text-to-speech</w:t>
      </w:r>
      <w:r>
        <w:rPr>
          <w:spacing w:val="-4"/>
          <w:w w:val="115"/>
          <w:sz w:val="20"/>
        </w:rPr>
        <w:t xml:space="preserve"> </w:t>
      </w:r>
      <w:r>
        <w:rPr>
          <w:w w:val="115"/>
          <w:sz w:val="20"/>
        </w:rPr>
        <w:t>packages, it</w:t>
      </w:r>
      <w:r>
        <w:rPr>
          <w:spacing w:val="-3"/>
          <w:w w:val="115"/>
          <w:sz w:val="20"/>
        </w:rPr>
        <w:t xml:space="preserve"> </w:t>
      </w:r>
      <w:r>
        <w:rPr>
          <w:w w:val="115"/>
          <w:sz w:val="20"/>
        </w:rPr>
        <w:t>converts</w:t>
      </w:r>
      <w:r>
        <w:rPr>
          <w:spacing w:val="-4"/>
          <w:w w:val="115"/>
          <w:sz w:val="20"/>
        </w:rPr>
        <w:t xml:space="preserve"> </w:t>
      </w:r>
      <w:r>
        <w:rPr>
          <w:w w:val="115"/>
          <w:sz w:val="20"/>
        </w:rPr>
        <w:t>your</w:t>
      </w:r>
      <w:r>
        <w:rPr>
          <w:spacing w:val="-3"/>
          <w:w w:val="115"/>
          <w:sz w:val="20"/>
        </w:rPr>
        <w:t xml:space="preserve"> </w:t>
      </w:r>
      <w:r>
        <w:rPr>
          <w:w w:val="115"/>
          <w:sz w:val="20"/>
        </w:rPr>
        <w:t>audio</w:t>
      </w:r>
      <w:r>
        <w:rPr>
          <w:spacing w:val="-4"/>
          <w:w w:val="115"/>
          <w:sz w:val="20"/>
        </w:rPr>
        <w:t xml:space="preserve"> </w:t>
      </w:r>
      <w:r>
        <w:rPr>
          <w:w w:val="115"/>
          <w:sz w:val="20"/>
        </w:rPr>
        <w:t>questions</w:t>
      </w:r>
      <w:r>
        <w:rPr>
          <w:spacing w:val="-4"/>
          <w:w w:val="115"/>
          <w:sz w:val="20"/>
        </w:rPr>
        <w:t xml:space="preserve"> </w:t>
      </w:r>
      <w:r>
        <w:rPr>
          <w:w w:val="115"/>
          <w:sz w:val="20"/>
        </w:rPr>
        <w:t>command</w:t>
      </w:r>
      <w:r>
        <w:rPr>
          <w:spacing w:val="-2"/>
          <w:w w:val="115"/>
          <w:sz w:val="20"/>
        </w:rPr>
        <w:t xml:space="preserve"> </w:t>
      </w:r>
      <w:r>
        <w:rPr>
          <w:w w:val="115"/>
          <w:sz w:val="20"/>
        </w:rPr>
        <w:t>into</w:t>
      </w:r>
      <w:r>
        <w:rPr>
          <w:spacing w:val="-4"/>
          <w:w w:val="115"/>
          <w:sz w:val="20"/>
        </w:rPr>
        <w:t xml:space="preserve"> </w:t>
      </w:r>
      <w:r>
        <w:rPr>
          <w:spacing w:val="-2"/>
          <w:w w:val="115"/>
          <w:sz w:val="20"/>
        </w:rPr>
        <w:t>text.</w:t>
      </w:r>
    </w:p>
    <w:p w14:paraId="704D51AC">
      <w:pPr>
        <w:pStyle w:val="9"/>
        <w:numPr>
          <w:ilvl w:val="0"/>
          <w:numId w:val="2"/>
        </w:numPr>
        <w:tabs>
          <w:tab w:val="left" w:pos="926"/>
        </w:tabs>
        <w:spacing w:before="0" w:after="0" w:line="240" w:lineRule="auto"/>
        <w:ind w:left="926" w:right="0" w:hanging="360"/>
        <w:jc w:val="left"/>
        <w:rPr>
          <w:sz w:val="20"/>
        </w:rPr>
      </w:pPr>
      <w:r>
        <w:rPr>
          <w:w w:val="115"/>
          <w:sz w:val="20"/>
        </w:rPr>
        <w:t>Datetime:</w:t>
      </w:r>
      <w:r>
        <w:rPr>
          <w:spacing w:val="4"/>
          <w:w w:val="115"/>
          <w:sz w:val="20"/>
        </w:rPr>
        <w:t xml:space="preserve"> </w:t>
      </w:r>
      <w:r>
        <w:rPr>
          <w:w w:val="115"/>
          <w:sz w:val="20"/>
        </w:rPr>
        <w:t>-</w:t>
      </w:r>
      <w:r>
        <w:rPr>
          <w:spacing w:val="4"/>
          <w:w w:val="115"/>
          <w:sz w:val="20"/>
        </w:rPr>
        <w:t xml:space="preserve"> </w:t>
      </w:r>
      <w:r>
        <w:rPr>
          <w:w w:val="115"/>
          <w:sz w:val="20"/>
        </w:rPr>
        <w:t>it’s</w:t>
      </w:r>
      <w:r>
        <w:rPr>
          <w:spacing w:val="4"/>
          <w:w w:val="115"/>
          <w:sz w:val="20"/>
        </w:rPr>
        <w:t xml:space="preserve"> </w:t>
      </w:r>
      <w:r>
        <w:rPr>
          <w:w w:val="115"/>
          <w:sz w:val="20"/>
        </w:rPr>
        <w:t>a</w:t>
      </w:r>
      <w:r>
        <w:rPr>
          <w:spacing w:val="3"/>
          <w:w w:val="115"/>
          <w:sz w:val="20"/>
        </w:rPr>
        <w:t xml:space="preserve"> </w:t>
      </w:r>
      <w:r>
        <w:rPr>
          <w:w w:val="115"/>
          <w:sz w:val="20"/>
        </w:rPr>
        <w:t>built</w:t>
      </w:r>
      <w:r>
        <w:rPr>
          <w:spacing w:val="4"/>
          <w:w w:val="115"/>
          <w:sz w:val="20"/>
        </w:rPr>
        <w:t xml:space="preserve"> </w:t>
      </w:r>
      <w:r>
        <w:rPr>
          <w:w w:val="115"/>
          <w:sz w:val="20"/>
        </w:rPr>
        <w:t>in</w:t>
      </w:r>
      <w:r>
        <w:rPr>
          <w:spacing w:val="4"/>
          <w:w w:val="115"/>
          <w:sz w:val="20"/>
        </w:rPr>
        <w:t xml:space="preserve"> </w:t>
      </w:r>
      <w:r>
        <w:rPr>
          <w:w w:val="115"/>
          <w:sz w:val="20"/>
        </w:rPr>
        <w:t>package</w:t>
      </w:r>
      <w:r>
        <w:rPr>
          <w:spacing w:val="4"/>
          <w:w w:val="115"/>
          <w:sz w:val="20"/>
        </w:rPr>
        <w:t xml:space="preserve"> </w:t>
      </w:r>
      <w:r>
        <w:rPr>
          <w:w w:val="115"/>
          <w:sz w:val="20"/>
        </w:rPr>
        <w:t>in</w:t>
      </w:r>
      <w:r>
        <w:rPr>
          <w:spacing w:val="3"/>
          <w:w w:val="115"/>
          <w:sz w:val="20"/>
        </w:rPr>
        <w:t xml:space="preserve"> </w:t>
      </w:r>
      <w:r>
        <w:rPr>
          <w:w w:val="115"/>
          <w:sz w:val="20"/>
        </w:rPr>
        <w:t>python</w:t>
      </w:r>
      <w:r>
        <w:rPr>
          <w:spacing w:val="4"/>
          <w:w w:val="115"/>
          <w:sz w:val="20"/>
        </w:rPr>
        <w:t xml:space="preserve"> </w:t>
      </w:r>
      <w:r>
        <w:rPr>
          <w:w w:val="115"/>
          <w:sz w:val="20"/>
        </w:rPr>
        <w:t>which</w:t>
      </w:r>
      <w:r>
        <w:rPr>
          <w:spacing w:val="4"/>
          <w:w w:val="115"/>
          <w:sz w:val="20"/>
        </w:rPr>
        <w:t xml:space="preserve"> </w:t>
      </w:r>
      <w:r>
        <w:rPr>
          <w:w w:val="115"/>
          <w:sz w:val="20"/>
        </w:rPr>
        <w:t>is</w:t>
      </w:r>
      <w:r>
        <w:rPr>
          <w:spacing w:val="4"/>
          <w:w w:val="115"/>
          <w:sz w:val="20"/>
        </w:rPr>
        <w:t xml:space="preserve"> </w:t>
      </w:r>
      <w:r>
        <w:rPr>
          <w:w w:val="115"/>
          <w:sz w:val="20"/>
        </w:rPr>
        <w:t>used</w:t>
      </w:r>
      <w:r>
        <w:rPr>
          <w:spacing w:val="4"/>
          <w:w w:val="115"/>
          <w:sz w:val="20"/>
        </w:rPr>
        <w:t xml:space="preserve"> </w:t>
      </w:r>
      <w:r>
        <w:rPr>
          <w:w w:val="115"/>
          <w:sz w:val="20"/>
        </w:rPr>
        <w:t>to</w:t>
      </w:r>
      <w:r>
        <w:rPr>
          <w:spacing w:val="3"/>
          <w:w w:val="115"/>
          <w:sz w:val="20"/>
        </w:rPr>
        <w:t xml:space="preserve"> </w:t>
      </w:r>
      <w:r>
        <w:rPr>
          <w:w w:val="115"/>
          <w:sz w:val="20"/>
        </w:rPr>
        <w:t>show</w:t>
      </w:r>
      <w:r>
        <w:rPr>
          <w:spacing w:val="5"/>
          <w:w w:val="115"/>
          <w:sz w:val="20"/>
        </w:rPr>
        <w:t xml:space="preserve"> </w:t>
      </w:r>
      <w:r>
        <w:rPr>
          <w:w w:val="115"/>
          <w:sz w:val="20"/>
        </w:rPr>
        <w:t>date</w:t>
      </w:r>
      <w:r>
        <w:rPr>
          <w:spacing w:val="4"/>
          <w:w w:val="115"/>
          <w:sz w:val="20"/>
        </w:rPr>
        <w:t xml:space="preserve"> </w:t>
      </w:r>
      <w:r>
        <w:rPr>
          <w:w w:val="115"/>
          <w:sz w:val="20"/>
        </w:rPr>
        <w:t>and</w:t>
      </w:r>
      <w:r>
        <w:rPr>
          <w:spacing w:val="3"/>
          <w:w w:val="115"/>
          <w:sz w:val="20"/>
        </w:rPr>
        <w:t xml:space="preserve"> </w:t>
      </w:r>
      <w:r>
        <w:rPr>
          <w:w w:val="115"/>
          <w:sz w:val="20"/>
        </w:rPr>
        <w:t>time</w:t>
      </w:r>
      <w:r>
        <w:rPr>
          <w:spacing w:val="4"/>
          <w:w w:val="115"/>
          <w:sz w:val="20"/>
        </w:rPr>
        <w:t xml:space="preserve"> </w:t>
      </w:r>
      <w:r>
        <w:rPr>
          <w:w w:val="115"/>
          <w:sz w:val="20"/>
        </w:rPr>
        <w:t>to</w:t>
      </w:r>
      <w:r>
        <w:rPr>
          <w:spacing w:val="4"/>
          <w:w w:val="115"/>
          <w:sz w:val="20"/>
        </w:rPr>
        <w:t xml:space="preserve"> </w:t>
      </w:r>
      <w:r>
        <w:rPr>
          <w:w w:val="115"/>
          <w:sz w:val="20"/>
        </w:rPr>
        <w:t>the</w:t>
      </w:r>
      <w:r>
        <w:rPr>
          <w:spacing w:val="4"/>
          <w:w w:val="115"/>
          <w:sz w:val="20"/>
        </w:rPr>
        <w:t xml:space="preserve"> </w:t>
      </w:r>
      <w:r>
        <w:rPr>
          <w:spacing w:val="-2"/>
          <w:w w:val="115"/>
          <w:sz w:val="20"/>
        </w:rPr>
        <w:t>user.</w:t>
      </w:r>
    </w:p>
    <w:p w14:paraId="5FFAEC3C">
      <w:pPr>
        <w:pStyle w:val="9"/>
        <w:numPr>
          <w:ilvl w:val="0"/>
          <w:numId w:val="2"/>
        </w:numPr>
        <w:tabs>
          <w:tab w:val="left" w:pos="926"/>
        </w:tabs>
        <w:spacing w:before="0" w:after="0" w:line="240" w:lineRule="auto"/>
        <w:ind w:left="926" w:right="11" w:hanging="360"/>
        <w:jc w:val="left"/>
        <w:rPr>
          <w:sz w:val="20"/>
        </w:rPr>
      </w:pPr>
      <w:r>
        <w:rPr>
          <w:w w:val="110"/>
          <w:sz w:val="20"/>
        </w:rPr>
        <w:t>Wikipedia:</w:t>
      </w:r>
      <w:r>
        <w:rPr>
          <w:spacing w:val="33"/>
          <w:w w:val="110"/>
          <w:sz w:val="20"/>
        </w:rPr>
        <w:t xml:space="preserve"> </w:t>
      </w:r>
      <w:r>
        <w:rPr>
          <w:w w:val="110"/>
          <w:sz w:val="20"/>
        </w:rPr>
        <w:t>-</w:t>
      </w:r>
      <w:r>
        <w:rPr>
          <w:spacing w:val="32"/>
          <w:w w:val="110"/>
          <w:sz w:val="20"/>
        </w:rPr>
        <w:t xml:space="preserve"> </w:t>
      </w:r>
      <w:r>
        <w:rPr>
          <w:w w:val="110"/>
          <w:sz w:val="20"/>
        </w:rPr>
        <w:t>As</w:t>
      </w:r>
      <w:r>
        <w:rPr>
          <w:spacing w:val="32"/>
          <w:w w:val="110"/>
          <w:sz w:val="20"/>
        </w:rPr>
        <w:t xml:space="preserve"> </w:t>
      </w:r>
      <w:r>
        <w:rPr>
          <w:w w:val="110"/>
          <w:sz w:val="20"/>
        </w:rPr>
        <w:t>we</w:t>
      </w:r>
      <w:r>
        <w:rPr>
          <w:spacing w:val="32"/>
          <w:w w:val="110"/>
          <w:sz w:val="20"/>
        </w:rPr>
        <w:t xml:space="preserve"> </w:t>
      </w:r>
      <w:r>
        <w:rPr>
          <w:w w:val="110"/>
          <w:sz w:val="20"/>
        </w:rPr>
        <w:t>all</w:t>
      </w:r>
      <w:r>
        <w:rPr>
          <w:spacing w:val="32"/>
          <w:w w:val="110"/>
          <w:sz w:val="20"/>
        </w:rPr>
        <w:t xml:space="preserve"> </w:t>
      </w:r>
      <w:r>
        <w:rPr>
          <w:w w:val="110"/>
          <w:sz w:val="20"/>
        </w:rPr>
        <w:t>know</w:t>
      </w:r>
      <w:r>
        <w:rPr>
          <w:spacing w:val="33"/>
          <w:w w:val="110"/>
          <w:sz w:val="20"/>
        </w:rPr>
        <w:t xml:space="preserve"> </w:t>
      </w:r>
      <w:r>
        <w:rPr>
          <w:w w:val="110"/>
          <w:sz w:val="20"/>
        </w:rPr>
        <w:t>that</w:t>
      </w:r>
      <w:r>
        <w:rPr>
          <w:spacing w:val="32"/>
          <w:w w:val="110"/>
          <w:sz w:val="20"/>
        </w:rPr>
        <w:t xml:space="preserve"> </w:t>
      </w:r>
      <w:r>
        <w:rPr>
          <w:w w:val="110"/>
          <w:sz w:val="20"/>
        </w:rPr>
        <w:t>wikipedia</w:t>
      </w:r>
      <w:r>
        <w:rPr>
          <w:spacing w:val="32"/>
          <w:w w:val="110"/>
          <w:sz w:val="20"/>
        </w:rPr>
        <w:t xml:space="preserve"> </w:t>
      </w:r>
      <w:r>
        <w:rPr>
          <w:w w:val="110"/>
          <w:sz w:val="20"/>
        </w:rPr>
        <w:t>is</w:t>
      </w:r>
      <w:r>
        <w:rPr>
          <w:spacing w:val="32"/>
          <w:w w:val="110"/>
          <w:sz w:val="20"/>
        </w:rPr>
        <w:t xml:space="preserve"> </w:t>
      </w:r>
      <w:r>
        <w:rPr>
          <w:w w:val="110"/>
          <w:sz w:val="20"/>
        </w:rPr>
        <w:t>a</w:t>
      </w:r>
      <w:r>
        <w:rPr>
          <w:spacing w:val="34"/>
          <w:w w:val="110"/>
          <w:sz w:val="20"/>
        </w:rPr>
        <w:t xml:space="preserve"> </w:t>
      </w:r>
      <w:r>
        <w:rPr>
          <w:w w:val="110"/>
          <w:sz w:val="20"/>
        </w:rPr>
        <w:t>huge</w:t>
      </w:r>
      <w:r>
        <w:rPr>
          <w:spacing w:val="32"/>
          <w:w w:val="110"/>
          <w:sz w:val="20"/>
        </w:rPr>
        <w:t xml:space="preserve"> </w:t>
      </w:r>
      <w:r>
        <w:rPr>
          <w:w w:val="110"/>
          <w:sz w:val="20"/>
        </w:rPr>
        <w:t>source</w:t>
      </w:r>
      <w:r>
        <w:rPr>
          <w:spacing w:val="32"/>
          <w:w w:val="110"/>
          <w:sz w:val="20"/>
        </w:rPr>
        <w:t xml:space="preserve"> </w:t>
      </w:r>
      <w:r>
        <w:rPr>
          <w:w w:val="110"/>
          <w:sz w:val="20"/>
        </w:rPr>
        <w:t>of</w:t>
      </w:r>
      <w:r>
        <w:rPr>
          <w:spacing w:val="32"/>
          <w:w w:val="110"/>
          <w:sz w:val="20"/>
        </w:rPr>
        <w:t xml:space="preserve"> </w:t>
      </w:r>
      <w:r>
        <w:rPr>
          <w:w w:val="110"/>
          <w:sz w:val="20"/>
        </w:rPr>
        <w:t>knowledge</w:t>
      </w:r>
      <w:r>
        <w:rPr>
          <w:spacing w:val="32"/>
          <w:w w:val="110"/>
          <w:sz w:val="20"/>
        </w:rPr>
        <w:t xml:space="preserve"> </w:t>
      </w:r>
      <w:r>
        <w:rPr>
          <w:w w:val="110"/>
          <w:sz w:val="20"/>
        </w:rPr>
        <w:t>or</w:t>
      </w:r>
      <w:r>
        <w:rPr>
          <w:spacing w:val="32"/>
          <w:w w:val="110"/>
          <w:sz w:val="20"/>
        </w:rPr>
        <w:t xml:space="preserve"> </w:t>
      </w:r>
      <w:r>
        <w:rPr>
          <w:w w:val="110"/>
          <w:sz w:val="20"/>
        </w:rPr>
        <w:t>any</w:t>
      </w:r>
      <w:r>
        <w:rPr>
          <w:spacing w:val="40"/>
          <w:w w:val="110"/>
          <w:sz w:val="20"/>
        </w:rPr>
        <w:t xml:space="preserve"> </w:t>
      </w:r>
      <w:r>
        <w:rPr>
          <w:w w:val="110"/>
          <w:sz w:val="20"/>
        </w:rPr>
        <w:t>other</w:t>
      </w:r>
      <w:r>
        <w:rPr>
          <w:spacing w:val="32"/>
          <w:w w:val="110"/>
          <w:sz w:val="20"/>
        </w:rPr>
        <w:t xml:space="preserve"> </w:t>
      </w:r>
      <w:r>
        <w:rPr>
          <w:w w:val="110"/>
          <w:sz w:val="20"/>
        </w:rPr>
        <w:t>sources</w:t>
      </w:r>
      <w:r>
        <w:rPr>
          <w:spacing w:val="32"/>
          <w:w w:val="110"/>
          <w:sz w:val="20"/>
        </w:rPr>
        <w:t xml:space="preserve"> </w:t>
      </w:r>
      <w:r>
        <w:rPr>
          <w:w w:val="110"/>
          <w:sz w:val="20"/>
        </w:rPr>
        <w:t>to perform</w:t>
      </w:r>
      <w:r>
        <w:rPr>
          <w:spacing w:val="40"/>
          <w:w w:val="110"/>
          <w:sz w:val="20"/>
        </w:rPr>
        <w:t xml:space="preserve"> </w:t>
      </w:r>
      <w:r>
        <w:rPr>
          <w:w w:val="110"/>
          <w:sz w:val="20"/>
        </w:rPr>
        <w:t>a</w:t>
      </w:r>
      <w:r>
        <w:rPr>
          <w:spacing w:val="40"/>
          <w:w w:val="110"/>
          <w:sz w:val="20"/>
        </w:rPr>
        <w:t xml:space="preserve"> </w:t>
      </w:r>
      <w:r>
        <w:rPr>
          <w:w w:val="110"/>
          <w:sz w:val="20"/>
        </w:rPr>
        <w:t>Wikipedia</w:t>
      </w:r>
      <w:r>
        <w:rPr>
          <w:spacing w:val="40"/>
          <w:w w:val="110"/>
          <w:sz w:val="20"/>
        </w:rPr>
        <w:t xml:space="preserve"> </w:t>
      </w:r>
      <w:r>
        <w:rPr>
          <w:w w:val="110"/>
          <w:sz w:val="20"/>
        </w:rPr>
        <w:t>search</w:t>
      </w:r>
      <w:r>
        <w:rPr>
          <w:spacing w:val="40"/>
          <w:w w:val="110"/>
          <w:sz w:val="20"/>
        </w:rPr>
        <w:t xml:space="preserve"> </w:t>
      </w:r>
      <w:r>
        <w:rPr>
          <w:w w:val="110"/>
          <w:sz w:val="20"/>
        </w:rPr>
        <w:t>we</w:t>
      </w:r>
      <w:r>
        <w:rPr>
          <w:spacing w:val="40"/>
          <w:w w:val="110"/>
          <w:sz w:val="20"/>
        </w:rPr>
        <w:t xml:space="preserve"> </w:t>
      </w:r>
      <w:r>
        <w:rPr>
          <w:w w:val="110"/>
          <w:sz w:val="20"/>
        </w:rPr>
        <w:t>have</w:t>
      </w:r>
      <w:r>
        <w:rPr>
          <w:spacing w:val="40"/>
          <w:w w:val="110"/>
          <w:sz w:val="20"/>
        </w:rPr>
        <w:t xml:space="preserve"> </w:t>
      </w:r>
      <w:r>
        <w:rPr>
          <w:w w:val="110"/>
          <w:sz w:val="20"/>
        </w:rPr>
        <w:t>used</w:t>
      </w:r>
      <w:r>
        <w:rPr>
          <w:spacing w:val="40"/>
          <w:w w:val="110"/>
          <w:sz w:val="20"/>
        </w:rPr>
        <w:t xml:space="preserve"> </w:t>
      </w:r>
      <w:r>
        <w:rPr>
          <w:w w:val="110"/>
          <w:sz w:val="20"/>
        </w:rPr>
        <w:t>this</w:t>
      </w:r>
      <w:r>
        <w:rPr>
          <w:spacing w:val="40"/>
          <w:w w:val="110"/>
          <w:sz w:val="20"/>
        </w:rPr>
        <w:t xml:space="preserve"> </w:t>
      </w:r>
      <w:r>
        <w:rPr>
          <w:w w:val="110"/>
          <w:sz w:val="20"/>
        </w:rPr>
        <w:t>package.</w:t>
      </w:r>
    </w:p>
    <w:p w14:paraId="04EAD7A2">
      <w:pPr>
        <w:pStyle w:val="9"/>
        <w:numPr>
          <w:ilvl w:val="0"/>
          <w:numId w:val="2"/>
        </w:numPr>
        <w:tabs>
          <w:tab w:val="left" w:pos="926"/>
        </w:tabs>
        <w:spacing w:before="0" w:after="0" w:line="240" w:lineRule="auto"/>
        <w:ind w:left="926" w:right="0" w:hanging="360"/>
        <w:jc w:val="left"/>
        <w:rPr>
          <w:sz w:val="20"/>
        </w:rPr>
      </w:pPr>
      <w:r>
        <w:rPr>
          <w:w w:val="110"/>
          <w:sz w:val="20"/>
        </w:rPr>
        <w:t>webbrowser:</w:t>
      </w:r>
      <w:r>
        <w:rPr>
          <w:spacing w:val="18"/>
          <w:w w:val="110"/>
          <w:sz w:val="20"/>
        </w:rPr>
        <w:t xml:space="preserve"> </w:t>
      </w:r>
      <w:r>
        <w:rPr>
          <w:w w:val="110"/>
          <w:sz w:val="20"/>
        </w:rPr>
        <w:t>-</w:t>
      </w:r>
      <w:r>
        <w:rPr>
          <w:spacing w:val="21"/>
          <w:w w:val="110"/>
          <w:sz w:val="20"/>
        </w:rPr>
        <w:t xml:space="preserve"> </w:t>
      </w:r>
      <w:r>
        <w:rPr>
          <w:w w:val="110"/>
          <w:sz w:val="20"/>
        </w:rPr>
        <w:t>To</w:t>
      </w:r>
      <w:r>
        <w:rPr>
          <w:spacing w:val="17"/>
          <w:w w:val="110"/>
          <w:sz w:val="20"/>
        </w:rPr>
        <w:t xml:space="preserve"> </w:t>
      </w:r>
      <w:r>
        <w:rPr>
          <w:w w:val="110"/>
          <w:sz w:val="20"/>
        </w:rPr>
        <w:t>perform</w:t>
      </w:r>
      <w:r>
        <w:rPr>
          <w:spacing w:val="17"/>
          <w:w w:val="110"/>
          <w:sz w:val="20"/>
        </w:rPr>
        <w:t xml:space="preserve"> </w:t>
      </w:r>
      <w:r>
        <w:rPr>
          <w:w w:val="110"/>
          <w:sz w:val="20"/>
        </w:rPr>
        <w:t>Web</w:t>
      </w:r>
      <w:r>
        <w:rPr>
          <w:spacing w:val="17"/>
          <w:w w:val="110"/>
          <w:sz w:val="20"/>
        </w:rPr>
        <w:t xml:space="preserve"> </w:t>
      </w:r>
      <w:r>
        <w:rPr>
          <w:w w:val="110"/>
          <w:sz w:val="20"/>
        </w:rPr>
        <w:t>Search.</w:t>
      </w:r>
      <w:r>
        <w:rPr>
          <w:spacing w:val="21"/>
          <w:w w:val="110"/>
          <w:sz w:val="20"/>
        </w:rPr>
        <w:t xml:space="preserve"> </w:t>
      </w:r>
      <w:r>
        <w:rPr>
          <w:w w:val="110"/>
          <w:sz w:val="20"/>
        </w:rPr>
        <w:t>This</w:t>
      </w:r>
      <w:r>
        <w:rPr>
          <w:spacing w:val="17"/>
          <w:w w:val="110"/>
          <w:sz w:val="20"/>
        </w:rPr>
        <w:t xml:space="preserve"> </w:t>
      </w:r>
      <w:r>
        <w:rPr>
          <w:w w:val="110"/>
          <w:sz w:val="20"/>
        </w:rPr>
        <w:t>comes</w:t>
      </w:r>
      <w:r>
        <w:rPr>
          <w:spacing w:val="18"/>
          <w:w w:val="110"/>
          <w:sz w:val="20"/>
        </w:rPr>
        <w:t xml:space="preserve"> </w:t>
      </w:r>
      <w:r>
        <w:rPr>
          <w:w w:val="110"/>
          <w:sz w:val="20"/>
        </w:rPr>
        <w:t>built-in</w:t>
      </w:r>
      <w:r>
        <w:rPr>
          <w:spacing w:val="17"/>
          <w:w w:val="110"/>
          <w:sz w:val="20"/>
        </w:rPr>
        <w:t xml:space="preserve"> </w:t>
      </w:r>
      <w:r>
        <w:rPr>
          <w:w w:val="110"/>
          <w:sz w:val="20"/>
        </w:rPr>
        <w:t>with</w:t>
      </w:r>
      <w:r>
        <w:rPr>
          <w:spacing w:val="17"/>
          <w:w w:val="110"/>
          <w:sz w:val="20"/>
        </w:rPr>
        <w:t xml:space="preserve"> </w:t>
      </w:r>
      <w:r>
        <w:rPr>
          <w:spacing w:val="-2"/>
          <w:w w:val="110"/>
          <w:sz w:val="20"/>
        </w:rPr>
        <w:t>Python.</w:t>
      </w:r>
    </w:p>
    <w:p w14:paraId="26FD1CBC">
      <w:pPr>
        <w:pStyle w:val="9"/>
        <w:numPr>
          <w:ilvl w:val="0"/>
          <w:numId w:val="2"/>
        </w:numPr>
        <w:tabs>
          <w:tab w:val="left" w:pos="926"/>
        </w:tabs>
        <w:spacing w:before="0" w:after="0" w:line="240" w:lineRule="auto"/>
        <w:ind w:left="926" w:right="4" w:hanging="360"/>
        <w:jc w:val="left"/>
        <w:rPr>
          <w:sz w:val="20"/>
        </w:rPr>
      </w:pPr>
      <w:r>
        <w:rPr>
          <w:w w:val="115"/>
          <w:sz w:val="20"/>
        </w:rPr>
        <w:t>OS:</w:t>
      </w:r>
      <w:r>
        <w:rPr>
          <w:spacing w:val="17"/>
          <w:w w:val="115"/>
          <w:sz w:val="20"/>
        </w:rPr>
        <w:t xml:space="preserve"> </w:t>
      </w:r>
      <w:r>
        <w:rPr>
          <w:w w:val="115"/>
          <w:sz w:val="20"/>
        </w:rPr>
        <w:t>-</w:t>
      </w:r>
      <w:r>
        <w:rPr>
          <w:spacing w:val="17"/>
          <w:w w:val="115"/>
          <w:sz w:val="20"/>
        </w:rPr>
        <w:t xml:space="preserve"> </w:t>
      </w:r>
      <w:r>
        <w:rPr>
          <w:w w:val="115"/>
          <w:sz w:val="20"/>
        </w:rPr>
        <w:t>Operating System</w:t>
      </w:r>
      <w:r>
        <w:rPr>
          <w:spacing w:val="80"/>
          <w:w w:val="115"/>
          <w:sz w:val="20"/>
        </w:rPr>
        <w:t xml:space="preserve"> </w:t>
      </w:r>
      <w:r>
        <w:rPr>
          <w:w w:val="115"/>
          <w:sz w:val="20"/>
        </w:rPr>
        <w:t>module</w:t>
      </w:r>
      <w:r>
        <w:rPr>
          <w:spacing w:val="17"/>
          <w:w w:val="115"/>
          <w:sz w:val="20"/>
        </w:rPr>
        <w:t xml:space="preserve"> </w:t>
      </w:r>
      <w:r>
        <w:rPr>
          <w:w w:val="115"/>
          <w:sz w:val="20"/>
        </w:rPr>
        <w:t>in Python</w:t>
      </w:r>
      <w:r>
        <w:rPr>
          <w:spacing w:val="17"/>
          <w:w w:val="115"/>
          <w:sz w:val="20"/>
        </w:rPr>
        <w:t xml:space="preserve"> </w:t>
      </w:r>
      <w:r>
        <w:rPr>
          <w:w w:val="115"/>
          <w:sz w:val="20"/>
        </w:rPr>
        <w:t>provides</w:t>
      </w:r>
      <w:r>
        <w:rPr>
          <w:spacing w:val="17"/>
          <w:w w:val="115"/>
          <w:sz w:val="20"/>
        </w:rPr>
        <w:t xml:space="preserve"> </w:t>
      </w:r>
      <w:r>
        <w:rPr>
          <w:w w:val="115"/>
          <w:sz w:val="20"/>
        </w:rPr>
        <w:t>functions</w:t>
      </w:r>
      <w:r>
        <w:rPr>
          <w:spacing w:val="19"/>
          <w:w w:val="115"/>
          <w:sz w:val="20"/>
        </w:rPr>
        <w:t xml:space="preserve"> </w:t>
      </w:r>
      <w:r>
        <w:rPr>
          <w:w w:val="115"/>
          <w:sz w:val="20"/>
        </w:rPr>
        <w:t>to the</w:t>
      </w:r>
      <w:r>
        <w:rPr>
          <w:spacing w:val="17"/>
          <w:w w:val="115"/>
          <w:sz w:val="20"/>
        </w:rPr>
        <w:t xml:space="preserve"> </w:t>
      </w:r>
      <w:r>
        <w:rPr>
          <w:w w:val="115"/>
          <w:sz w:val="20"/>
        </w:rPr>
        <w:t>user for</w:t>
      </w:r>
      <w:r>
        <w:rPr>
          <w:spacing w:val="17"/>
          <w:w w:val="115"/>
          <w:sz w:val="20"/>
        </w:rPr>
        <w:t xml:space="preserve"> </w:t>
      </w:r>
      <w:r>
        <w:rPr>
          <w:w w:val="115"/>
          <w:sz w:val="20"/>
        </w:rPr>
        <w:t>interacting</w:t>
      </w:r>
      <w:r>
        <w:rPr>
          <w:spacing w:val="18"/>
          <w:w w:val="115"/>
          <w:sz w:val="20"/>
        </w:rPr>
        <w:t xml:space="preserve"> </w:t>
      </w:r>
      <w:r>
        <w:rPr>
          <w:w w:val="115"/>
          <w:sz w:val="20"/>
        </w:rPr>
        <w:t>with</w:t>
      </w:r>
      <w:r>
        <w:rPr>
          <w:spacing w:val="17"/>
          <w:w w:val="115"/>
          <w:sz w:val="20"/>
        </w:rPr>
        <w:t xml:space="preserve"> </w:t>
      </w:r>
      <w:r>
        <w:rPr>
          <w:w w:val="115"/>
          <w:sz w:val="20"/>
        </w:rPr>
        <w:t xml:space="preserve">the </w:t>
      </w:r>
      <w:r>
        <w:rPr>
          <w:spacing w:val="-6"/>
          <w:w w:val="115"/>
          <w:sz w:val="20"/>
        </w:rPr>
        <w:t>OS</w:t>
      </w:r>
    </w:p>
    <w:p w14:paraId="1A217A51">
      <w:pPr>
        <w:pStyle w:val="9"/>
        <w:numPr>
          <w:ilvl w:val="0"/>
          <w:numId w:val="2"/>
        </w:numPr>
        <w:tabs>
          <w:tab w:val="left" w:pos="926"/>
        </w:tabs>
        <w:spacing w:before="0" w:after="0" w:line="240" w:lineRule="auto"/>
        <w:ind w:left="926" w:right="11" w:hanging="360"/>
        <w:jc w:val="left"/>
        <w:rPr>
          <w:sz w:val="20"/>
        </w:rPr>
      </w:pPr>
      <w:r>
        <w:rPr>
          <w:w w:val="110"/>
          <w:sz w:val="20"/>
        </w:rPr>
        <w:t>Pyjokes:</w:t>
      </w:r>
      <w:r>
        <w:rPr>
          <w:spacing w:val="23"/>
          <w:w w:val="110"/>
          <w:sz w:val="20"/>
        </w:rPr>
        <w:t xml:space="preserve"> </w:t>
      </w:r>
      <w:r>
        <w:rPr>
          <w:w w:val="110"/>
          <w:sz w:val="20"/>
        </w:rPr>
        <w:t>-</w:t>
      </w:r>
      <w:r>
        <w:rPr>
          <w:spacing w:val="26"/>
          <w:w w:val="110"/>
          <w:sz w:val="20"/>
        </w:rPr>
        <w:t xml:space="preserve"> </w:t>
      </w:r>
      <w:r>
        <w:rPr>
          <w:w w:val="110"/>
          <w:sz w:val="20"/>
        </w:rPr>
        <w:t>It</w:t>
      </w:r>
      <w:r>
        <w:rPr>
          <w:spacing w:val="22"/>
          <w:w w:val="110"/>
          <w:sz w:val="20"/>
        </w:rPr>
        <w:t xml:space="preserve"> </w:t>
      </w:r>
      <w:r>
        <w:rPr>
          <w:w w:val="110"/>
          <w:sz w:val="20"/>
        </w:rPr>
        <w:t>is</w:t>
      </w:r>
      <w:r>
        <w:rPr>
          <w:spacing w:val="22"/>
          <w:w w:val="110"/>
          <w:sz w:val="20"/>
        </w:rPr>
        <w:t xml:space="preserve"> </w:t>
      </w:r>
      <w:r>
        <w:rPr>
          <w:w w:val="110"/>
          <w:sz w:val="20"/>
        </w:rPr>
        <w:t>the</w:t>
      </w:r>
      <w:r>
        <w:rPr>
          <w:spacing w:val="22"/>
          <w:w w:val="110"/>
          <w:sz w:val="20"/>
        </w:rPr>
        <w:t xml:space="preserve"> </w:t>
      </w:r>
      <w:r>
        <w:rPr>
          <w:w w:val="110"/>
          <w:sz w:val="20"/>
        </w:rPr>
        <w:t>collection</w:t>
      </w:r>
      <w:r>
        <w:rPr>
          <w:spacing w:val="26"/>
          <w:w w:val="110"/>
          <w:sz w:val="20"/>
        </w:rPr>
        <w:t xml:space="preserve"> </w:t>
      </w:r>
      <w:r>
        <w:rPr>
          <w:w w:val="110"/>
          <w:sz w:val="20"/>
        </w:rPr>
        <w:t>of</w:t>
      </w:r>
      <w:r>
        <w:rPr>
          <w:spacing w:val="23"/>
          <w:w w:val="110"/>
          <w:sz w:val="20"/>
        </w:rPr>
        <w:t xml:space="preserve"> </w:t>
      </w:r>
      <w:r>
        <w:rPr>
          <w:w w:val="110"/>
          <w:sz w:val="20"/>
        </w:rPr>
        <w:t>Jokes</w:t>
      </w:r>
      <w:r>
        <w:rPr>
          <w:spacing w:val="22"/>
          <w:w w:val="110"/>
          <w:sz w:val="20"/>
        </w:rPr>
        <w:t xml:space="preserve"> </w:t>
      </w:r>
      <w:r>
        <w:rPr>
          <w:w w:val="110"/>
          <w:sz w:val="20"/>
        </w:rPr>
        <w:t>over</w:t>
      </w:r>
      <w:r>
        <w:rPr>
          <w:spacing w:val="27"/>
          <w:w w:val="110"/>
          <w:sz w:val="20"/>
        </w:rPr>
        <w:t xml:space="preserve"> </w:t>
      </w:r>
      <w:r>
        <w:rPr>
          <w:w w:val="110"/>
          <w:sz w:val="20"/>
        </w:rPr>
        <w:t>the</w:t>
      </w:r>
      <w:r>
        <w:rPr>
          <w:spacing w:val="26"/>
          <w:w w:val="110"/>
          <w:sz w:val="20"/>
        </w:rPr>
        <w:t xml:space="preserve"> </w:t>
      </w:r>
      <w:r>
        <w:rPr>
          <w:w w:val="110"/>
          <w:sz w:val="20"/>
        </w:rPr>
        <w:t>Internet.</w:t>
      </w:r>
      <w:r>
        <w:rPr>
          <w:spacing w:val="23"/>
          <w:w w:val="110"/>
          <w:sz w:val="20"/>
        </w:rPr>
        <w:t xml:space="preserve"> </w:t>
      </w:r>
      <w:r>
        <w:rPr>
          <w:w w:val="110"/>
          <w:sz w:val="20"/>
        </w:rPr>
        <w:t>We</w:t>
      </w:r>
      <w:r>
        <w:rPr>
          <w:spacing w:val="22"/>
          <w:w w:val="110"/>
          <w:sz w:val="20"/>
        </w:rPr>
        <w:t xml:space="preserve"> </w:t>
      </w:r>
      <w:r>
        <w:rPr>
          <w:w w:val="110"/>
          <w:sz w:val="20"/>
        </w:rPr>
        <w:t>added</w:t>
      </w:r>
      <w:r>
        <w:rPr>
          <w:spacing w:val="22"/>
          <w:w w:val="110"/>
          <w:sz w:val="20"/>
        </w:rPr>
        <w:t xml:space="preserve"> </w:t>
      </w:r>
      <w:r>
        <w:rPr>
          <w:w w:val="110"/>
          <w:sz w:val="20"/>
        </w:rPr>
        <w:t>this</w:t>
      </w:r>
      <w:r>
        <w:rPr>
          <w:spacing w:val="26"/>
          <w:w w:val="110"/>
          <w:sz w:val="20"/>
        </w:rPr>
        <w:t xml:space="preserve"> </w:t>
      </w:r>
      <w:r>
        <w:rPr>
          <w:w w:val="110"/>
          <w:sz w:val="20"/>
        </w:rPr>
        <w:t>module</w:t>
      </w:r>
      <w:r>
        <w:rPr>
          <w:spacing w:val="22"/>
          <w:w w:val="110"/>
          <w:sz w:val="20"/>
        </w:rPr>
        <w:t xml:space="preserve"> </w:t>
      </w:r>
      <w:r>
        <w:rPr>
          <w:w w:val="110"/>
          <w:sz w:val="20"/>
        </w:rPr>
        <w:t>to</w:t>
      </w:r>
      <w:r>
        <w:rPr>
          <w:spacing w:val="22"/>
          <w:w w:val="110"/>
          <w:sz w:val="20"/>
        </w:rPr>
        <w:t xml:space="preserve"> </w:t>
      </w:r>
      <w:r>
        <w:rPr>
          <w:w w:val="110"/>
          <w:sz w:val="20"/>
        </w:rPr>
        <w:t>our</w:t>
      </w:r>
      <w:r>
        <w:rPr>
          <w:spacing w:val="22"/>
          <w:w w:val="110"/>
          <w:sz w:val="20"/>
        </w:rPr>
        <w:t xml:space="preserve"> </w:t>
      </w:r>
      <w:r>
        <w:rPr>
          <w:w w:val="110"/>
          <w:sz w:val="20"/>
        </w:rPr>
        <w:t>project</w:t>
      </w:r>
      <w:r>
        <w:rPr>
          <w:spacing w:val="22"/>
          <w:w w:val="110"/>
          <w:sz w:val="20"/>
        </w:rPr>
        <w:t xml:space="preserve"> </w:t>
      </w:r>
      <w:r>
        <w:rPr>
          <w:w w:val="110"/>
          <w:sz w:val="20"/>
        </w:rPr>
        <w:t>to</w:t>
      </w:r>
      <w:r>
        <w:rPr>
          <w:spacing w:val="22"/>
          <w:w w:val="110"/>
          <w:sz w:val="20"/>
        </w:rPr>
        <w:t xml:space="preserve"> </w:t>
      </w:r>
      <w:r>
        <w:rPr>
          <w:w w:val="110"/>
          <w:sz w:val="20"/>
        </w:rPr>
        <w:t>add some jokes.</w:t>
      </w:r>
    </w:p>
    <w:p w14:paraId="54EB2FFB">
      <w:pPr>
        <w:pStyle w:val="9"/>
        <w:numPr>
          <w:ilvl w:val="0"/>
          <w:numId w:val="2"/>
        </w:numPr>
        <w:tabs>
          <w:tab w:val="left" w:pos="926"/>
        </w:tabs>
        <w:spacing w:before="0" w:after="0" w:line="240" w:lineRule="auto"/>
        <w:ind w:left="926" w:right="7" w:hanging="360"/>
        <w:jc w:val="left"/>
        <w:rPr>
          <w:sz w:val="20"/>
        </w:rPr>
      </w:pPr>
      <w:r>
        <w:rPr>
          <w:w w:val="110"/>
          <w:sz w:val="20"/>
        </w:rPr>
        <w:t>Pyaudio:</w:t>
      </w:r>
      <w:r>
        <w:rPr>
          <w:spacing w:val="80"/>
          <w:w w:val="110"/>
          <w:sz w:val="20"/>
        </w:rPr>
        <w:t xml:space="preserve"> </w:t>
      </w:r>
      <w:r>
        <w:rPr>
          <w:w w:val="110"/>
          <w:sz w:val="20"/>
        </w:rPr>
        <w:t>-</w:t>
      </w:r>
      <w:r>
        <w:rPr>
          <w:spacing w:val="80"/>
          <w:w w:val="110"/>
          <w:sz w:val="20"/>
        </w:rPr>
        <w:t xml:space="preserve"> </w:t>
      </w:r>
      <w:r>
        <w:rPr>
          <w:w w:val="110"/>
          <w:sz w:val="20"/>
        </w:rPr>
        <w:t>PyAudio</w:t>
      </w:r>
      <w:r>
        <w:rPr>
          <w:spacing w:val="80"/>
          <w:w w:val="110"/>
          <w:sz w:val="20"/>
        </w:rPr>
        <w:t xml:space="preserve"> </w:t>
      </w:r>
      <w:r>
        <w:rPr>
          <w:w w:val="110"/>
          <w:sz w:val="20"/>
        </w:rPr>
        <w:t>is</w:t>
      </w:r>
      <w:r>
        <w:rPr>
          <w:spacing w:val="80"/>
          <w:w w:val="110"/>
          <w:sz w:val="20"/>
        </w:rPr>
        <w:t xml:space="preserve"> </w:t>
      </w:r>
      <w:r>
        <w:rPr>
          <w:w w:val="110"/>
          <w:sz w:val="20"/>
        </w:rPr>
        <w:t>a</w:t>
      </w:r>
      <w:r>
        <w:rPr>
          <w:spacing w:val="80"/>
          <w:w w:val="110"/>
          <w:sz w:val="20"/>
        </w:rPr>
        <w:t xml:space="preserve"> </w:t>
      </w:r>
      <w:r>
        <w:rPr>
          <w:w w:val="110"/>
          <w:sz w:val="20"/>
        </w:rPr>
        <w:t>set</w:t>
      </w:r>
      <w:r>
        <w:rPr>
          <w:spacing w:val="80"/>
          <w:w w:val="110"/>
          <w:sz w:val="20"/>
        </w:rPr>
        <w:t xml:space="preserve"> </w:t>
      </w:r>
      <w:r>
        <w:rPr>
          <w:w w:val="110"/>
          <w:sz w:val="20"/>
        </w:rPr>
        <w:t>of</w:t>
      </w:r>
      <w:r>
        <w:rPr>
          <w:spacing w:val="80"/>
          <w:w w:val="110"/>
          <w:sz w:val="20"/>
        </w:rPr>
        <w:t xml:space="preserve"> </w:t>
      </w:r>
      <w:r>
        <w:rPr>
          <w:w w:val="110"/>
          <w:sz w:val="20"/>
        </w:rPr>
        <w:t>Python</w:t>
      </w:r>
      <w:r>
        <w:rPr>
          <w:spacing w:val="80"/>
          <w:w w:val="110"/>
          <w:sz w:val="20"/>
        </w:rPr>
        <w:t xml:space="preserve"> </w:t>
      </w:r>
      <w:r>
        <w:rPr>
          <w:w w:val="110"/>
          <w:sz w:val="20"/>
        </w:rPr>
        <w:t>bindings</w:t>
      </w:r>
      <w:r>
        <w:rPr>
          <w:spacing w:val="80"/>
          <w:w w:val="110"/>
          <w:sz w:val="20"/>
        </w:rPr>
        <w:t xml:space="preserve"> </w:t>
      </w:r>
      <w:r>
        <w:rPr>
          <w:w w:val="110"/>
          <w:sz w:val="20"/>
        </w:rPr>
        <w:t>for</w:t>
      </w:r>
      <w:r>
        <w:rPr>
          <w:spacing w:val="80"/>
          <w:w w:val="110"/>
          <w:sz w:val="20"/>
        </w:rPr>
        <w:t xml:space="preserve"> </w:t>
      </w:r>
      <w:r>
        <w:rPr>
          <w:w w:val="110"/>
          <w:sz w:val="20"/>
        </w:rPr>
        <w:t>PortAudio,</w:t>
      </w:r>
      <w:r>
        <w:rPr>
          <w:spacing w:val="80"/>
          <w:w w:val="110"/>
          <w:sz w:val="20"/>
        </w:rPr>
        <w:t xml:space="preserve"> </w:t>
      </w:r>
      <w:r>
        <w:rPr>
          <w:w w:val="110"/>
          <w:sz w:val="20"/>
        </w:rPr>
        <w:t>a</w:t>
      </w:r>
      <w:r>
        <w:rPr>
          <w:spacing w:val="80"/>
          <w:w w:val="110"/>
          <w:sz w:val="20"/>
        </w:rPr>
        <w:t xml:space="preserve"> </w:t>
      </w:r>
      <w:r>
        <w:rPr>
          <w:w w:val="110"/>
          <w:sz w:val="20"/>
        </w:rPr>
        <w:t>cross-platform</w:t>
      </w:r>
      <w:r>
        <w:rPr>
          <w:spacing w:val="80"/>
          <w:w w:val="110"/>
          <w:sz w:val="20"/>
        </w:rPr>
        <w:t xml:space="preserve"> </w:t>
      </w:r>
      <w:r>
        <w:rPr>
          <w:w w:val="110"/>
          <w:sz w:val="20"/>
        </w:rPr>
        <w:t>C++</w:t>
      </w:r>
      <w:r>
        <w:rPr>
          <w:spacing w:val="80"/>
          <w:w w:val="110"/>
          <w:sz w:val="20"/>
        </w:rPr>
        <w:t xml:space="preserve"> </w:t>
      </w:r>
      <w:r>
        <w:rPr>
          <w:w w:val="110"/>
          <w:sz w:val="20"/>
        </w:rPr>
        <w:t>library interfacing with audio drivers.</w:t>
      </w:r>
    </w:p>
    <w:p w14:paraId="64C3EFE7">
      <w:pPr>
        <w:pStyle w:val="9"/>
        <w:numPr>
          <w:ilvl w:val="0"/>
          <w:numId w:val="2"/>
        </w:numPr>
        <w:tabs>
          <w:tab w:val="left" w:pos="926"/>
        </w:tabs>
        <w:spacing w:before="0" w:after="0" w:line="240" w:lineRule="auto"/>
        <w:ind w:left="926" w:right="11" w:hanging="360"/>
        <w:jc w:val="left"/>
        <w:rPr>
          <w:sz w:val="20"/>
        </w:rPr>
      </w:pPr>
      <w:r>
        <w:rPr>
          <w:w w:val="110"/>
          <w:sz w:val="20"/>
        </w:rPr>
        <w:t>Smtplib:</w:t>
      </w:r>
      <w:r>
        <w:rPr>
          <w:spacing w:val="40"/>
          <w:w w:val="110"/>
          <w:sz w:val="20"/>
        </w:rPr>
        <w:t xml:space="preserve"> </w:t>
      </w:r>
      <w:r>
        <w:rPr>
          <w:w w:val="110"/>
          <w:sz w:val="20"/>
        </w:rPr>
        <w:t>-</w:t>
      </w:r>
      <w:r>
        <w:rPr>
          <w:spacing w:val="40"/>
          <w:w w:val="110"/>
          <w:sz w:val="20"/>
        </w:rPr>
        <w:t xml:space="preserve"> </w:t>
      </w:r>
      <w:r>
        <w:rPr>
          <w:w w:val="110"/>
          <w:sz w:val="20"/>
        </w:rPr>
        <w:t>This</w:t>
      </w:r>
      <w:r>
        <w:rPr>
          <w:spacing w:val="40"/>
          <w:w w:val="110"/>
          <w:sz w:val="20"/>
        </w:rPr>
        <w:t xml:space="preserve"> </w:t>
      </w:r>
      <w:r>
        <w:rPr>
          <w:w w:val="110"/>
          <w:sz w:val="20"/>
        </w:rPr>
        <w:t>python</w:t>
      </w:r>
      <w:r>
        <w:rPr>
          <w:spacing w:val="40"/>
          <w:w w:val="110"/>
          <w:sz w:val="20"/>
        </w:rPr>
        <w:t xml:space="preserve"> </w:t>
      </w:r>
      <w:r>
        <w:rPr>
          <w:w w:val="110"/>
          <w:sz w:val="20"/>
        </w:rPr>
        <w:t>library</w:t>
      </w:r>
      <w:r>
        <w:rPr>
          <w:spacing w:val="40"/>
          <w:w w:val="110"/>
          <w:sz w:val="20"/>
        </w:rPr>
        <w:t xml:space="preserve"> </w:t>
      </w:r>
      <w:r>
        <w:rPr>
          <w:w w:val="110"/>
          <w:sz w:val="20"/>
        </w:rPr>
        <w:t>is</w:t>
      </w:r>
      <w:r>
        <w:rPr>
          <w:spacing w:val="40"/>
          <w:w w:val="110"/>
          <w:sz w:val="20"/>
        </w:rPr>
        <w:t xml:space="preserve"> </w:t>
      </w:r>
      <w:r>
        <w:rPr>
          <w:w w:val="110"/>
          <w:sz w:val="20"/>
        </w:rPr>
        <w:t>used</w:t>
      </w:r>
      <w:r>
        <w:rPr>
          <w:spacing w:val="40"/>
          <w:w w:val="110"/>
          <w:sz w:val="20"/>
        </w:rPr>
        <w:t xml:space="preserve"> </w:t>
      </w:r>
      <w:r>
        <w:rPr>
          <w:w w:val="110"/>
          <w:sz w:val="20"/>
        </w:rPr>
        <w:t>for</w:t>
      </w:r>
      <w:r>
        <w:rPr>
          <w:spacing w:val="40"/>
          <w:w w:val="110"/>
          <w:sz w:val="20"/>
        </w:rPr>
        <w:t xml:space="preserve"> </w:t>
      </w:r>
      <w:r>
        <w:rPr>
          <w:w w:val="110"/>
          <w:sz w:val="20"/>
        </w:rPr>
        <w:t>sending</w:t>
      </w:r>
      <w:r>
        <w:rPr>
          <w:spacing w:val="40"/>
          <w:w w:val="110"/>
          <w:sz w:val="20"/>
        </w:rPr>
        <w:t xml:space="preserve"> </w:t>
      </w:r>
      <w:r>
        <w:rPr>
          <w:w w:val="110"/>
          <w:sz w:val="20"/>
        </w:rPr>
        <w:t>emails</w:t>
      </w:r>
      <w:r>
        <w:rPr>
          <w:spacing w:val="40"/>
          <w:w w:val="110"/>
          <w:sz w:val="20"/>
        </w:rPr>
        <w:t xml:space="preserve"> </w:t>
      </w:r>
      <w:r>
        <w:rPr>
          <w:w w:val="110"/>
          <w:sz w:val="20"/>
        </w:rPr>
        <w:t>with</w:t>
      </w:r>
      <w:r>
        <w:rPr>
          <w:spacing w:val="40"/>
          <w:w w:val="110"/>
          <w:sz w:val="20"/>
        </w:rPr>
        <w:t xml:space="preserve"> </w:t>
      </w:r>
      <w:r>
        <w:rPr>
          <w:w w:val="110"/>
          <w:sz w:val="20"/>
        </w:rPr>
        <w:t>the</w:t>
      </w:r>
      <w:r>
        <w:rPr>
          <w:spacing w:val="40"/>
          <w:w w:val="110"/>
          <w:sz w:val="20"/>
        </w:rPr>
        <w:t xml:space="preserve"> </w:t>
      </w:r>
      <w:r>
        <w:rPr>
          <w:w w:val="110"/>
          <w:sz w:val="20"/>
        </w:rPr>
        <w:t>help</w:t>
      </w:r>
      <w:r>
        <w:rPr>
          <w:spacing w:val="40"/>
          <w:w w:val="110"/>
          <w:sz w:val="20"/>
        </w:rPr>
        <w:t xml:space="preserve"> </w:t>
      </w:r>
      <w:r>
        <w:rPr>
          <w:w w:val="110"/>
          <w:sz w:val="20"/>
        </w:rPr>
        <w:t>of</w:t>
      </w:r>
      <w:r>
        <w:rPr>
          <w:spacing w:val="40"/>
          <w:w w:val="110"/>
          <w:sz w:val="20"/>
        </w:rPr>
        <w:t xml:space="preserve"> </w:t>
      </w:r>
      <w:r>
        <w:rPr>
          <w:w w:val="110"/>
          <w:sz w:val="20"/>
        </w:rPr>
        <w:t>Simple</w:t>
      </w:r>
      <w:r>
        <w:rPr>
          <w:spacing w:val="40"/>
          <w:w w:val="110"/>
          <w:sz w:val="20"/>
        </w:rPr>
        <w:t xml:space="preserve"> </w:t>
      </w:r>
      <w:r>
        <w:rPr>
          <w:w w:val="110"/>
          <w:sz w:val="20"/>
        </w:rPr>
        <w:t>Mail</w:t>
      </w:r>
      <w:r>
        <w:rPr>
          <w:spacing w:val="40"/>
          <w:w w:val="110"/>
          <w:sz w:val="20"/>
        </w:rPr>
        <w:t xml:space="preserve"> </w:t>
      </w:r>
      <w:r>
        <w:rPr>
          <w:w w:val="110"/>
          <w:sz w:val="20"/>
        </w:rPr>
        <w:t>Transfer</w:t>
      </w:r>
      <w:r>
        <w:rPr>
          <w:spacing w:val="80"/>
          <w:w w:val="110"/>
          <w:sz w:val="20"/>
        </w:rPr>
        <w:t xml:space="preserve"> </w:t>
      </w:r>
      <w:r>
        <w:rPr>
          <w:w w:val="110"/>
          <w:sz w:val="20"/>
        </w:rPr>
        <w:t>Protocol (SMTP).</w:t>
      </w:r>
    </w:p>
    <w:p w14:paraId="2D18ABB6">
      <w:pPr>
        <w:pStyle w:val="9"/>
        <w:numPr>
          <w:ilvl w:val="0"/>
          <w:numId w:val="2"/>
        </w:numPr>
        <w:tabs>
          <w:tab w:val="left" w:pos="926"/>
        </w:tabs>
        <w:spacing w:before="0" w:after="0" w:line="240" w:lineRule="auto"/>
        <w:ind w:left="926" w:right="0" w:hanging="360"/>
        <w:jc w:val="left"/>
        <w:rPr>
          <w:sz w:val="20"/>
        </w:rPr>
      </w:pPr>
      <w:r>
        <w:rPr>
          <w:w w:val="115"/>
          <w:sz w:val="20"/>
        </w:rPr>
        <w:t>Requests:</w:t>
      </w:r>
      <w:r>
        <w:rPr>
          <w:spacing w:val="5"/>
          <w:w w:val="115"/>
          <w:sz w:val="20"/>
        </w:rPr>
        <w:t xml:space="preserve"> </w:t>
      </w:r>
      <w:r>
        <w:rPr>
          <w:w w:val="115"/>
          <w:sz w:val="20"/>
        </w:rPr>
        <w:t>-This</w:t>
      </w:r>
      <w:r>
        <w:rPr>
          <w:spacing w:val="4"/>
          <w:w w:val="115"/>
          <w:sz w:val="20"/>
        </w:rPr>
        <w:t xml:space="preserve"> </w:t>
      </w:r>
      <w:r>
        <w:rPr>
          <w:w w:val="115"/>
          <w:sz w:val="20"/>
        </w:rPr>
        <w:t>module</w:t>
      </w:r>
      <w:r>
        <w:rPr>
          <w:spacing w:val="4"/>
          <w:w w:val="115"/>
          <w:sz w:val="20"/>
        </w:rPr>
        <w:t xml:space="preserve"> </w:t>
      </w:r>
      <w:r>
        <w:rPr>
          <w:w w:val="115"/>
          <w:sz w:val="20"/>
        </w:rPr>
        <w:t>is</w:t>
      </w:r>
      <w:r>
        <w:rPr>
          <w:spacing w:val="4"/>
          <w:w w:val="115"/>
          <w:sz w:val="20"/>
        </w:rPr>
        <w:t xml:space="preserve"> </w:t>
      </w:r>
      <w:r>
        <w:rPr>
          <w:w w:val="115"/>
          <w:sz w:val="20"/>
        </w:rPr>
        <w:t>used</w:t>
      </w:r>
      <w:r>
        <w:rPr>
          <w:spacing w:val="5"/>
          <w:w w:val="115"/>
          <w:sz w:val="20"/>
        </w:rPr>
        <w:t xml:space="preserve"> </w:t>
      </w:r>
      <w:r>
        <w:rPr>
          <w:w w:val="115"/>
          <w:sz w:val="20"/>
        </w:rPr>
        <w:t>to</w:t>
      </w:r>
      <w:r>
        <w:rPr>
          <w:spacing w:val="4"/>
          <w:w w:val="115"/>
          <w:sz w:val="20"/>
        </w:rPr>
        <w:t xml:space="preserve"> </w:t>
      </w:r>
      <w:r>
        <w:rPr>
          <w:w w:val="115"/>
          <w:sz w:val="20"/>
        </w:rPr>
        <w:t>send</w:t>
      </w:r>
      <w:r>
        <w:rPr>
          <w:spacing w:val="4"/>
          <w:w w:val="115"/>
          <w:sz w:val="20"/>
        </w:rPr>
        <w:t xml:space="preserve"> </w:t>
      </w:r>
      <w:r>
        <w:rPr>
          <w:w w:val="115"/>
          <w:sz w:val="20"/>
        </w:rPr>
        <w:t>http</w:t>
      </w:r>
      <w:r>
        <w:rPr>
          <w:spacing w:val="5"/>
          <w:w w:val="115"/>
          <w:sz w:val="20"/>
        </w:rPr>
        <w:t xml:space="preserve"> </w:t>
      </w:r>
      <w:r>
        <w:rPr>
          <w:w w:val="115"/>
          <w:sz w:val="20"/>
        </w:rPr>
        <w:t>requests</w:t>
      </w:r>
      <w:r>
        <w:rPr>
          <w:spacing w:val="4"/>
          <w:w w:val="115"/>
          <w:sz w:val="20"/>
        </w:rPr>
        <w:t xml:space="preserve"> </w:t>
      </w:r>
      <w:r>
        <w:rPr>
          <w:w w:val="115"/>
          <w:sz w:val="20"/>
        </w:rPr>
        <w:t>using</w:t>
      </w:r>
      <w:r>
        <w:rPr>
          <w:spacing w:val="4"/>
          <w:w w:val="115"/>
          <w:sz w:val="20"/>
        </w:rPr>
        <w:t xml:space="preserve"> </w:t>
      </w:r>
      <w:r>
        <w:rPr>
          <w:spacing w:val="-2"/>
          <w:w w:val="115"/>
          <w:sz w:val="20"/>
        </w:rPr>
        <w:t>python.</w:t>
      </w:r>
    </w:p>
    <w:p w14:paraId="313B1035">
      <w:pPr>
        <w:pStyle w:val="3"/>
        <w:numPr>
          <w:ilvl w:val="0"/>
          <w:numId w:val="1"/>
        </w:numPr>
        <w:tabs>
          <w:tab w:val="left" w:pos="660"/>
        </w:tabs>
        <w:spacing w:before="220" w:after="0" w:line="240" w:lineRule="auto"/>
        <w:ind w:left="660" w:right="0" w:hanging="507"/>
        <w:jc w:val="left"/>
      </w:pPr>
      <w:r>
        <w:rPr>
          <w:spacing w:val="-2"/>
          <w:w w:val="110"/>
        </w:rPr>
        <w:t>Methodology:</w:t>
      </w:r>
    </w:p>
    <w:p w14:paraId="6C377267">
      <w:pPr>
        <w:pStyle w:val="6"/>
        <w:ind w:left="153" w:right="14"/>
        <w:jc w:val="both"/>
      </w:pPr>
      <w:r>
        <w:rPr>
          <w:w w:val="115"/>
        </w:rPr>
        <w:t>The personal assistant will take input from the user with the help of microphone. The user can give command which can be related to computer commands or internet tasks like opening google, YouTube</w:t>
      </w:r>
      <w:r>
        <w:rPr>
          <w:spacing w:val="40"/>
          <w:w w:val="115"/>
        </w:rPr>
        <w:t xml:space="preserve"> </w:t>
      </w:r>
      <w:r>
        <w:rPr>
          <w:w w:val="115"/>
        </w:rPr>
        <w:t>etc.. If the command given to the AI</w:t>
      </w:r>
      <w:r>
        <w:rPr>
          <w:spacing w:val="-3"/>
          <w:w w:val="115"/>
        </w:rPr>
        <w:t xml:space="preserve"> </w:t>
      </w:r>
      <w:r>
        <w:rPr>
          <w:w w:val="115"/>
        </w:rPr>
        <w:t>is understandable then it will provide you the output else if will return back to the user with an error message.</w:t>
      </w:r>
    </w:p>
    <w:p w14:paraId="2AFEC8BF">
      <w:pPr>
        <w:pStyle w:val="6"/>
        <w:spacing w:before="2"/>
        <w:ind w:left="153" w:right="7" w:firstLine="720"/>
        <w:jc w:val="both"/>
      </w:pPr>
      <w:r>
        <w:rPr>
          <w:w w:val="110"/>
        </w:rPr>
        <w:t>You</w:t>
      </w:r>
      <w:r>
        <w:rPr>
          <w:spacing w:val="25"/>
          <w:w w:val="110"/>
        </w:rPr>
        <w:t xml:space="preserve"> </w:t>
      </w:r>
      <w:r>
        <w:rPr>
          <w:w w:val="110"/>
        </w:rPr>
        <w:t>can</w:t>
      </w:r>
      <w:r>
        <w:rPr>
          <w:spacing w:val="25"/>
          <w:w w:val="110"/>
        </w:rPr>
        <w:t xml:space="preserve"> </w:t>
      </w:r>
      <w:r>
        <w:rPr>
          <w:w w:val="110"/>
        </w:rPr>
        <w:t>give</w:t>
      </w:r>
      <w:r>
        <w:rPr>
          <w:spacing w:val="25"/>
          <w:w w:val="110"/>
        </w:rPr>
        <w:t xml:space="preserve"> </w:t>
      </w:r>
      <w:r>
        <w:rPr>
          <w:w w:val="110"/>
        </w:rPr>
        <w:t>a</w:t>
      </w:r>
      <w:r>
        <w:rPr>
          <w:spacing w:val="25"/>
          <w:w w:val="110"/>
        </w:rPr>
        <w:t xml:space="preserve"> </w:t>
      </w:r>
      <w:r>
        <w:rPr>
          <w:w w:val="110"/>
        </w:rPr>
        <w:t>name</w:t>
      </w:r>
      <w:r>
        <w:rPr>
          <w:spacing w:val="25"/>
          <w:w w:val="110"/>
        </w:rPr>
        <w:t xml:space="preserve"> </w:t>
      </w:r>
      <w:r>
        <w:rPr>
          <w:w w:val="110"/>
        </w:rPr>
        <w:t>to</w:t>
      </w:r>
      <w:r>
        <w:rPr>
          <w:spacing w:val="25"/>
          <w:w w:val="110"/>
        </w:rPr>
        <w:t xml:space="preserve"> </w:t>
      </w:r>
      <w:r>
        <w:rPr>
          <w:w w:val="110"/>
        </w:rPr>
        <w:t>your</w:t>
      </w:r>
      <w:r>
        <w:rPr>
          <w:spacing w:val="21"/>
          <w:w w:val="110"/>
        </w:rPr>
        <w:t xml:space="preserve"> </w:t>
      </w:r>
      <w:r>
        <w:rPr>
          <w:w w:val="110"/>
        </w:rPr>
        <w:t>assistant</w:t>
      </w:r>
      <w:r>
        <w:rPr>
          <w:spacing w:val="25"/>
          <w:w w:val="110"/>
        </w:rPr>
        <w:t xml:space="preserve"> </w:t>
      </w:r>
      <w:r>
        <w:rPr>
          <w:w w:val="110"/>
        </w:rPr>
        <w:t>which</w:t>
      </w:r>
      <w:r>
        <w:rPr>
          <w:spacing w:val="25"/>
          <w:w w:val="110"/>
        </w:rPr>
        <w:t xml:space="preserve"> </w:t>
      </w:r>
      <w:r>
        <w:rPr>
          <w:w w:val="110"/>
        </w:rPr>
        <w:t>will</w:t>
      </w:r>
      <w:r>
        <w:rPr>
          <w:spacing w:val="25"/>
          <w:w w:val="110"/>
        </w:rPr>
        <w:t xml:space="preserve"> </w:t>
      </w:r>
      <w:r>
        <w:rPr>
          <w:w w:val="110"/>
        </w:rPr>
        <w:t>act</w:t>
      </w:r>
      <w:r>
        <w:rPr>
          <w:spacing w:val="25"/>
          <w:w w:val="110"/>
        </w:rPr>
        <w:t xml:space="preserve"> </w:t>
      </w:r>
      <w:r>
        <w:rPr>
          <w:w w:val="110"/>
        </w:rPr>
        <w:t>as</w:t>
      </w:r>
      <w:r>
        <w:rPr>
          <w:spacing w:val="25"/>
          <w:w w:val="110"/>
        </w:rPr>
        <w:t xml:space="preserve"> </w:t>
      </w:r>
      <w:r>
        <w:rPr>
          <w:w w:val="110"/>
        </w:rPr>
        <w:t>a</w:t>
      </w:r>
      <w:r>
        <w:rPr>
          <w:spacing w:val="25"/>
          <w:w w:val="110"/>
        </w:rPr>
        <w:t xml:space="preserve"> </w:t>
      </w:r>
      <w:r>
        <w:rPr>
          <w:w w:val="110"/>
        </w:rPr>
        <w:t>wake</w:t>
      </w:r>
      <w:r>
        <w:rPr>
          <w:spacing w:val="21"/>
          <w:w w:val="110"/>
        </w:rPr>
        <w:t xml:space="preserve"> </w:t>
      </w:r>
      <w:r>
        <w:rPr>
          <w:w w:val="110"/>
        </w:rPr>
        <w:t>keyword</w:t>
      </w:r>
      <w:r>
        <w:rPr>
          <w:spacing w:val="25"/>
          <w:w w:val="110"/>
        </w:rPr>
        <w:t xml:space="preserve"> </w:t>
      </w:r>
      <w:r>
        <w:rPr>
          <w:w w:val="110"/>
        </w:rPr>
        <w:t>(“eg.Assistant”).</w:t>
      </w:r>
      <w:r>
        <w:rPr>
          <w:spacing w:val="25"/>
          <w:w w:val="110"/>
        </w:rPr>
        <w:t xml:space="preserve"> </w:t>
      </w:r>
      <w:r>
        <w:rPr>
          <w:w w:val="110"/>
        </w:rPr>
        <w:t>If</w:t>
      </w:r>
      <w:r>
        <w:rPr>
          <w:spacing w:val="25"/>
          <w:w w:val="110"/>
        </w:rPr>
        <w:t xml:space="preserve"> </w:t>
      </w:r>
      <w:r>
        <w:rPr>
          <w:w w:val="110"/>
        </w:rPr>
        <w:t>you</w:t>
      </w:r>
      <w:r>
        <w:rPr>
          <w:spacing w:val="25"/>
          <w:w w:val="110"/>
        </w:rPr>
        <w:t xml:space="preserve"> </w:t>
      </w:r>
      <w:r>
        <w:rPr>
          <w:w w:val="110"/>
        </w:rPr>
        <w:t>give a command without the keyword “Assistant” then it will ignore your commands, until you use the word “Assistant”. Once the keyword “Assistant” is found then the command will be converted into text using the speech</w:t>
      </w:r>
      <w:r>
        <w:rPr>
          <w:spacing w:val="40"/>
          <w:w w:val="110"/>
        </w:rPr>
        <w:t xml:space="preserve"> </w:t>
      </w:r>
      <w:r>
        <w:rPr>
          <w:w w:val="110"/>
        </w:rPr>
        <w:t>recognition</w:t>
      </w:r>
      <w:r>
        <w:rPr>
          <w:spacing w:val="40"/>
          <w:w w:val="110"/>
        </w:rPr>
        <w:t xml:space="preserve"> </w:t>
      </w:r>
      <w:r>
        <w:rPr>
          <w:w w:val="110"/>
        </w:rPr>
        <w:t>module.</w:t>
      </w:r>
      <w:r>
        <w:rPr>
          <w:spacing w:val="40"/>
          <w:w w:val="110"/>
        </w:rPr>
        <w:t xml:space="preserve"> </w:t>
      </w:r>
      <w:r>
        <w:rPr>
          <w:w w:val="110"/>
        </w:rPr>
        <w:t>The</w:t>
      </w:r>
      <w:r>
        <w:rPr>
          <w:spacing w:val="40"/>
          <w:w w:val="110"/>
        </w:rPr>
        <w:t xml:space="preserve"> </w:t>
      </w:r>
      <w:r>
        <w:rPr>
          <w:w w:val="110"/>
        </w:rPr>
        <w:t>text</w:t>
      </w:r>
      <w:r>
        <w:rPr>
          <w:spacing w:val="40"/>
          <w:w w:val="110"/>
        </w:rPr>
        <w:t xml:space="preserve"> </w:t>
      </w:r>
      <w:r>
        <w:rPr>
          <w:w w:val="110"/>
        </w:rPr>
        <w:t>is</w:t>
      </w:r>
      <w:r>
        <w:rPr>
          <w:spacing w:val="40"/>
          <w:w w:val="110"/>
        </w:rPr>
        <w:t xml:space="preserve"> </w:t>
      </w:r>
      <w:r>
        <w:rPr>
          <w:w w:val="110"/>
        </w:rPr>
        <w:t>sent</w:t>
      </w:r>
      <w:r>
        <w:rPr>
          <w:spacing w:val="40"/>
          <w:w w:val="110"/>
        </w:rPr>
        <w:t xml:space="preserve"> </w:t>
      </w:r>
      <w:r>
        <w:rPr>
          <w:w w:val="110"/>
        </w:rPr>
        <w:t>to</w:t>
      </w:r>
      <w:r>
        <w:rPr>
          <w:spacing w:val="40"/>
          <w:w w:val="110"/>
        </w:rPr>
        <w:t xml:space="preserve"> </w:t>
      </w:r>
      <w:r>
        <w:rPr>
          <w:w w:val="110"/>
        </w:rPr>
        <w:t>the</w:t>
      </w:r>
      <w:r>
        <w:rPr>
          <w:spacing w:val="40"/>
          <w:w w:val="110"/>
        </w:rPr>
        <w:t xml:space="preserve"> </w:t>
      </w:r>
      <w:r>
        <w:rPr>
          <w:w w:val="110"/>
        </w:rPr>
        <w:t>program</w:t>
      </w:r>
      <w:r>
        <w:rPr>
          <w:spacing w:val="40"/>
          <w:w w:val="110"/>
        </w:rPr>
        <w:t xml:space="preserve"> </w:t>
      </w:r>
      <w:r>
        <w:rPr>
          <w:w w:val="110"/>
        </w:rPr>
        <w:t>as</w:t>
      </w:r>
      <w:r>
        <w:rPr>
          <w:spacing w:val="40"/>
          <w:w w:val="110"/>
        </w:rPr>
        <w:t xml:space="preserve"> </w:t>
      </w:r>
      <w:r>
        <w:rPr>
          <w:w w:val="110"/>
        </w:rPr>
        <w:t>a</w:t>
      </w:r>
      <w:r>
        <w:rPr>
          <w:spacing w:val="40"/>
          <w:w w:val="110"/>
        </w:rPr>
        <w:t xml:space="preserve"> </w:t>
      </w:r>
      <w:r>
        <w:rPr>
          <w:w w:val="110"/>
        </w:rPr>
        <w:t>command</w:t>
      </w:r>
      <w:r>
        <w:rPr>
          <w:spacing w:val="40"/>
          <w:w w:val="110"/>
        </w:rPr>
        <w:t xml:space="preserve"> </w:t>
      </w:r>
      <w:r>
        <w:rPr>
          <w:w w:val="110"/>
        </w:rPr>
        <w:t>and</w:t>
      </w:r>
      <w:r>
        <w:rPr>
          <w:spacing w:val="40"/>
          <w:w w:val="110"/>
        </w:rPr>
        <w:t xml:space="preserve"> </w:t>
      </w:r>
      <w:r>
        <w:rPr>
          <w:w w:val="110"/>
        </w:rPr>
        <w:t>it</w:t>
      </w:r>
      <w:r>
        <w:rPr>
          <w:spacing w:val="40"/>
          <w:w w:val="110"/>
        </w:rPr>
        <w:t xml:space="preserve"> </w:t>
      </w:r>
      <w:r>
        <w:rPr>
          <w:w w:val="110"/>
        </w:rPr>
        <w:t>searches</w:t>
      </w:r>
      <w:r>
        <w:rPr>
          <w:spacing w:val="40"/>
          <w:w w:val="110"/>
        </w:rPr>
        <w:t xml:space="preserve"> </w:t>
      </w:r>
      <w:r>
        <w:rPr>
          <w:w w:val="110"/>
        </w:rPr>
        <w:t>for</w:t>
      </w:r>
      <w:r>
        <w:rPr>
          <w:spacing w:val="40"/>
          <w:w w:val="110"/>
        </w:rPr>
        <w:t xml:space="preserve"> </w:t>
      </w:r>
      <w:r>
        <w:rPr>
          <w:w w:val="110"/>
        </w:rPr>
        <w:t>the instruction in the program, If found then it gives the output in the form of speech using the speakers or it returns</w:t>
      </w:r>
      <w:r>
        <w:rPr>
          <w:spacing w:val="39"/>
          <w:w w:val="110"/>
        </w:rPr>
        <w:t xml:space="preserve"> </w:t>
      </w:r>
      <w:r>
        <w:rPr>
          <w:w w:val="110"/>
        </w:rPr>
        <w:t>an</w:t>
      </w:r>
      <w:r>
        <w:rPr>
          <w:spacing w:val="39"/>
          <w:w w:val="110"/>
        </w:rPr>
        <w:t xml:space="preserve"> </w:t>
      </w:r>
      <w:r>
        <w:rPr>
          <w:w w:val="110"/>
        </w:rPr>
        <w:t>error</w:t>
      </w:r>
      <w:r>
        <w:rPr>
          <w:spacing w:val="39"/>
          <w:w w:val="110"/>
        </w:rPr>
        <w:t xml:space="preserve"> </w:t>
      </w:r>
      <w:r>
        <w:rPr>
          <w:w w:val="110"/>
        </w:rPr>
        <w:t>to</w:t>
      </w:r>
      <w:r>
        <w:rPr>
          <w:spacing w:val="39"/>
          <w:w w:val="110"/>
        </w:rPr>
        <w:t xml:space="preserve"> </w:t>
      </w:r>
      <w:r>
        <w:rPr>
          <w:w w:val="110"/>
        </w:rPr>
        <w:t>the</w:t>
      </w:r>
      <w:r>
        <w:rPr>
          <w:spacing w:val="39"/>
          <w:w w:val="110"/>
        </w:rPr>
        <w:t xml:space="preserve"> </w:t>
      </w:r>
      <w:r>
        <w:rPr>
          <w:w w:val="110"/>
        </w:rPr>
        <w:t>user</w:t>
      </w:r>
      <w:r>
        <w:rPr>
          <w:spacing w:val="39"/>
          <w:w w:val="110"/>
        </w:rPr>
        <w:t xml:space="preserve"> </w:t>
      </w:r>
      <w:r>
        <w:rPr>
          <w:w w:val="110"/>
        </w:rPr>
        <w:t>and</w:t>
      </w:r>
      <w:r>
        <w:rPr>
          <w:spacing w:val="39"/>
          <w:w w:val="110"/>
        </w:rPr>
        <w:t xml:space="preserve"> </w:t>
      </w:r>
      <w:r>
        <w:rPr>
          <w:w w:val="110"/>
        </w:rPr>
        <w:t>waits</w:t>
      </w:r>
      <w:r>
        <w:rPr>
          <w:spacing w:val="39"/>
          <w:w w:val="110"/>
        </w:rPr>
        <w:t xml:space="preserve"> </w:t>
      </w:r>
      <w:r>
        <w:rPr>
          <w:w w:val="110"/>
        </w:rPr>
        <w:t>for</w:t>
      </w:r>
      <w:r>
        <w:rPr>
          <w:spacing w:val="39"/>
          <w:w w:val="110"/>
        </w:rPr>
        <w:t xml:space="preserve"> </w:t>
      </w:r>
      <w:r>
        <w:rPr>
          <w:w w:val="110"/>
        </w:rPr>
        <w:t>a</w:t>
      </w:r>
      <w:r>
        <w:rPr>
          <w:spacing w:val="39"/>
          <w:w w:val="110"/>
        </w:rPr>
        <w:t xml:space="preserve"> </w:t>
      </w:r>
      <w:r>
        <w:rPr>
          <w:w w:val="110"/>
        </w:rPr>
        <w:t>new</w:t>
      </w:r>
      <w:r>
        <w:rPr>
          <w:spacing w:val="40"/>
          <w:w w:val="110"/>
        </w:rPr>
        <w:t xml:space="preserve"> </w:t>
      </w:r>
      <w:r>
        <w:rPr>
          <w:w w:val="110"/>
        </w:rPr>
        <w:t>command.</w:t>
      </w:r>
    </w:p>
    <w:p w14:paraId="2D65F09D">
      <w:pPr>
        <w:pStyle w:val="6"/>
        <w:spacing w:after="0"/>
        <w:jc w:val="both"/>
        <w:sectPr>
          <w:pgSz w:w="11910" w:h="16840"/>
          <w:pgMar w:top="360" w:right="708" w:bottom="360" w:left="566" w:header="143" w:footer="168" w:gutter="0"/>
          <w:cols w:space="720" w:num="1"/>
        </w:sectPr>
      </w:pPr>
    </w:p>
    <w:p w14:paraId="5FE218DA">
      <w:pPr>
        <w:pStyle w:val="6"/>
        <w:rPr>
          <w:sz w:val="28"/>
        </w:rPr>
      </w:pPr>
    </w:p>
    <w:p w14:paraId="52D19911">
      <w:pPr>
        <w:pStyle w:val="6"/>
        <w:rPr>
          <w:sz w:val="28"/>
        </w:rPr>
      </w:pPr>
    </w:p>
    <w:p w14:paraId="3FD8005B">
      <w:pPr>
        <w:pStyle w:val="6"/>
        <w:rPr>
          <w:sz w:val="28"/>
        </w:rPr>
      </w:pPr>
    </w:p>
    <w:p w14:paraId="748F8C00">
      <w:pPr>
        <w:pStyle w:val="6"/>
        <w:rPr>
          <w:sz w:val="28"/>
        </w:rPr>
      </w:pPr>
    </w:p>
    <w:p w14:paraId="4721274F">
      <w:pPr>
        <w:pStyle w:val="6"/>
        <w:rPr>
          <w:sz w:val="28"/>
        </w:rPr>
      </w:pPr>
    </w:p>
    <w:p w14:paraId="46537883">
      <w:pPr>
        <w:pStyle w:val="6"/>
        <w:rPr>
          <w:sz w:val="28"/>
        </w:rPr>
      </w:pPr>
    </w:p>
    <w:p w14:paraId="5B2598E5">
      <w:pPr>
        <w:pStyle w:val="6"/>
        <w:rPr>
          <w:sz w:val="28"/>
        </w:rPr>
      </w:pPr>
    </w:p>
    <w:p w14:paraId="4B41BF64">
      <w:pPr>
        <w:pStyle w:val="6"/>
        <w:rPr>
          <w:sz w:val="28"/>
        </w:rPr>
      </w:pPr>
    </w:p>
    <w:p w14:paraId="19C17BA2">
      <w:pPr>
        <w:pStyle w:val="6"/>
        <w:rPr>
          <w:sz w:val="28"/>
        </w:rPr>
      </w:pPr>
    </w:p>
    <w:p w14:paraId="697893ED">
      <w:pPr>
        <w:pStyle w:val="6"/>
        <w:rPr>
          <w:sz w:val="28"/>
        </w:rPr>
      </w:pPr>
    </w:p>
    <w:p w14:paraId="3ED5B6B0">
      <w:pPr>
        <w:pStyle w:val="6"/>
        <w:rPr>
          <w:sz w:val="28"/>
        </w:rPr>
      </w:pPr>
    </w:p>
    <w:p w14:paraId="2843C2EC">
      <w:pPr>
        <w:pStyle w:val="6"/>
        <w:rPr>
          <w:sz w:val="28"/>
        </w:rPr>
      </w:pPr>
    </w:p>
    <w:p w14:paraId="39F732B0">
      <w:pPr>
        <w:pStyle w:val="6"/>
        <w:rPr>
          <w:sz w:val="28"/>
        </w:rPr>
      </w:pPr>
    </w:p>
    <w:p w14:paraId="7C1CBBB5">
      <w:pPr>
        <w:pStyle w:val="6"/>
        <w:rPr>
          <w:sz w:val="28"/>
        </w:rPr>
      </w:pPr>
    </w:p>
    <w:p w14:paraId="4B16B125">
      <w:pPr>
        <w:pStyle w:val="6"/>
        <w:rPr>
          <w:sz w:val="28"/>
        </w:rPr>
      </w:pPr>
    </w:p>
    <w:p w14:paraId="4713DDB0">
      <w:pPr>
        <w:pStyle w:val="6"/>
        <w:spacing w:before="316"/>
        <w:rPr>
          <w:sz w:val="28"/>
        </w:rPr>
      </w:pPr>
    </w:p>
    <w:p w14:paraId="65B1318E">
      <w:pPr>
        <w:pStyle w:val="2"/>
        <w:numPr>
          <w:ilvl w:val="0"/>
          <w:numId w:val="1"/>
        </w:numPr>
        <w:tabs>
          <w:tab w:val="left" w:pos="641"/>
        </w:tabs>
        <w:spacing w:before="1" w:after="0" w:line="240" w:lineRule="auto"/>
        <w:ind w:left="641" w:right="0" w:hanging="391"/>
        <w:jc w:val="left"/>
      </w:pPr>
      <w:r>
        <mc:AlternateContent>
          <mc:Choice Requires="wpg">
            <w:drawing>
              <wp:anchor distT="0" distB="0" distL="0" distR="0" simplePos="0" relativeHeight="251659264" behindDoc="0" locked="0" layoutInCell="1" allowOverlap="1">
                <wp:simplePos x="0" y="0"/>
                <wp:positionH relativeFrom="page">
                  <wp:posOffset>438785</wp:posOffset>
                </wp:positionH>
                <wp:positionV relativeFrom="paragraph">
                  <wp:posOffset>-3516630</wp:posOffset>
                </wp:positionV>
                <wp:extent cx="6664960" cy="3360420"/>
                <wp:effectExtent l="0" t="0" r="0" b="0"/>
                <wp:wrapNone/>
                <wp:docPr id="11" name="Group 11"/>
                <wp:cNvGraphicFramePr/>
                <a:graphic xmlns:a="http://schemas.openxmlformats.org/drawingml/2006/main">
                  <a:graphicData uri="http://schemas.microsoft.com/office/word/2010/wordprocessingGroup">
                    <wpg:wgp>
                      <wpg:cNvGrpSpPr/>
                      <wpg:grpSpPr>
                        <a:xfrm>
                          <a:off x="0" y="0"/>
                          <a:ext cx="6664959" cy="3360420"/>
                          <a:chOff x="0" y="0"/>
                          <a:chExt cx="6664959" cy="3360420"/>
                        </a:xfrm>
                      </wpg:grpSpPr>
                      <wps:wsp>
                        <wps:cNvPr id="12" name="Graphic 12"/>
                        <wps:cNvSpPr/>
                        <wps:spPr>
                          <a:xfrm>
                            <a:off x="0" y="0"/>
                            <a:ext cx="6664959" cy="17780"/>
                          </a:xfrm>
                          <a:custGeom>
                            <a:avLst/>
                            <a:gdLst/>
                            <a:ahLst/>
                            <a:cxnLst/>
                            <a:rect l="l" t="t" r="r" b="b"/>
                            <a:pathLst>
                              <a:path w="6664959" h="17780">
                                <a:moveTo>
                                  <a:pt x="6664706" y="0"/>
                                </a:moveTo>
                                <a:lnTo>
                                  <a:pt x="0" y="0"/>
                                </a:lnTo>
                                <a:lnTo>
                                  <a:pt x="0" y="17779"/>
                                </a:lnTo>
                                <a:lnTo>
                                  <a:pt x="6664706" y="17779"/>
                                </a:lnTo>
                                <a:lnTo>
                                  <a:pt x="6664706" y="0"/>
                                </a:lnTo>
                                <a:close/>
                              </a:path>
                            </a:pathLst>
                          </a:custGeom>
                          <a:solidFill>
                            <a:srgbClr val="000000"/>
                          </a:solidFill>
                        </wps:spPr>
                        <wps:bodyPr wrap="square" lIns="0" tIns="0" rIns="0" bIns="0" rtlCol="0">
                          <a:noAutofit/>
                        </wps:bodyPr>
                      </wps:wsp>
                      <pic:pic xmlns:pic="http://schemas.openxmlformats.org/drawingml/2006/picture">
                        <pic:nvPicPr>
                          <pic:cNvPr id="13" name="Image 13"/>
                          <pic:cNvPicPr/>
                        </pic:nvPicPr>
                        <pic:blipFill>
                          <a:blip r:embed="rId9" cstate="print"/>
                          <a:stretch>
                            <a:fillRect/>
                          </a:stretch>
                        </pic:blipFill>
                        <pic:spPr>
                          <a:xfrm>
                            <a:off x="17779" y="17779"/>
                            <a:ext cx="5943600" cy="3342639"/>
                          </a:xfrm>
                          <a:prstGeom prst="rect">
                            <a:avLst/>
                          </a:prstGeom>
                        </pic:spPr>
                      </pic:pic>
                    </wpg:wgp>
                  </a:graphicData>
                </a:graphic>
              </wp:anchor>
            </w:drawing>
          </mc:Choice>
          <mc:Fallback>
            <w:pict>
              <v:group id="_x0000_s1026" o:spid="_x0000_s1026" o:spt="203" style="position:absolute;left:0pt;margin-left:34.55pt;margin-top:-276.9pt;height:264.6pt;width:524.8pt;mso-position-horizontal-relative:page;z-index:251659264;mso-width-relative:page;mso-height-relative:page;" coordsize="6664959,3360420" o:gfxdata="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&#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">
                <o:lock v:ext="edit" aspectratio="f"/>
                <v:shape id="Graphic 12" o:spid="_x0000_s1026" o:spt="100" style="position:absolute;left:0;top:0;height:17780;width:6664959;" fillcolor="#000000" filled="t" stroked="f" coordsize="6664959,17780" o:gfxdata="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38oNy2AAAA2wAAAA8A&#10;AAAAAAAAAQAgAAAAIgAAAGRycy9kb3ducmV2LnhtbFBLAQIUABQAAAAIAIdO4kAzLwWeOwAAADkA&#10;AAAQAAAAAAAAAAEAIAAAAAUBAABkcnMvc2hhcGV4bWwueG1sUEsFBgAAAAAGAAYAWwEAAK8DAAAA&#10;AA==&#10;" path="m6664706,0l0,0,0,17779,6664706,17779,6664706,0xe">
                  <v:fill on="t" focussize="0,0"/>
                  <v:stroke on="f"/>
                  <v:imagedata o:title=""/>
                  <o:lock v:ext="edit" aspectratio="f"/>
                  <v:textbox inset="0mm,0mm,0mm,0mm"/>
                </v:shape>
                <v:shape id="Image 13" o:spid="_x0000_s1026" o:spt="75" type="#_x0000_t75" style="position:absolute;left:17779;top:17779;height:3342639;width:5943600;" filled="f" o:preferrelative="t" stroked="f" coordsize="21600,21600" o:gfxdata="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Q5frsAAADb&#10;AAAADwAAAAAAAAABACAAAAAiAAAAZHJzL2Rvd25yZXYueG1sUEsBAhQAFAAAAAgAh07iQDMvBZ47&#10;AAAAOQAAABAAAAAAAAAAAQAgAAAACgEAAGRycy9zaGFwZXhtbC54bWxQSwUGAAAAAAYABgBbAQAA&#10;tAMAAAAA&#10;">
                  <v:fill on="f" focussize="0,0"/>
                  <v:stroke on="f"/>
                  <v:imagedata r:id="rId9" o:title=""/>
                  <o:lock v:ext="edit" aspectratio="f"/>
                </v:shape>
              </v:group>
            </w:pict>
          </mc:Fallback>
        </mc:AlternateContent>
      </w:r>
      <w:r>
        <w:rPr>
          <w:spacing w:val="-2"/>
          <w:w w:val="120"/>
        </w:rPr>
        <w:t>FEATURES:</w:t>
      </w:r>
    </w:p>
    <w:p w14:paraId="5846F3E5">
      <w:pPr>
        <w:pStyle w:val="9"/>
        <w:numPr>
          <w:ilvl w:val="0"/>
          <w:numId w:val="3"/>
        </w:numPr>
        <w:tabs>
          <w:tab w:val="left" w:pos="574"/>
        </w:tabs>
        <w:spacing w:before="327" w:after="0" w:line="240" w:lineRule="auto"/>
        <w:ind w:left="574" w:right="0" w:hanging="360"/>
        <w:jc w:val="left"/>
        <w:rPr>
          <w:sz w:val="20"/>
        </w:rPr>
      </w:pPr>
      <w:r>
        <w:rPr>
          <w:w w:val="115"/>
          <w:sz w:val="20"/>
        </w:rPr>
        <w:t>User</w:t>
      </w:r>
      <w:r>
        <w:rPr>
          <w:spacing w:val="5"/>
          <w:w w:val="115"/>
          <w:sz w:val="20"/>
        </w:rPr>
        <w:t xml:space="preserve"> </w:t>
      </w:r>
      <w:r>
        <w:rPr>
          <w:w w:val="115"/>
          <w:sz w:val="20"/>
        </w:rPr>
        <w:t>can</w:t>
      </w:r>
      <w:r>
        <w:rPr>
          <w:spacing w:val="6"/>
          <w:w w:val="115"/>
          <w:sz w:val="20"/>
        </w:rPr>
        <w:t xml:space="preserve"> </w:t>
      </w:r>
      <w:r>
        <w:rPr>
          <w:w w:val="115"/>
          <w:sz w:val="20"/>
        </w:rPr>
        <w:t>give</w:t>
      </w:r>
      <w:r>
        <w:rPr>
          <w:spacing w:val="7"/>
          <w:w w:val="115"/>
          <w:sz w:val="20"/>
        </w:rPr>
        <w:t xml:space="preserve"> </w:t>
      </w:r>
      <w:r>
        <w:rPr>
          <w:w w:val="115"/>
          <w:sz w:val="20"/>
        </w:rPr>
        <w:t>commands</w:t>
      </w:r>
      <w:r>
        <w:rPr>
          <w:spacing w:val="5"/>
          <w:w w:val="115"/>
          <w:sz w:val="20"/>
        </w:rPr>
        <w:t xml:space="preserve"> </w:t>
      </w:r>
      <w:r>
        <w:rPr>
          <w:w w:val="115"/>
          <w:sz w:val="20"/>
        </w:rPr>
        <w:t>using</w:t>
      </w:r>
      <w:r>
        <w:rPr>
          <w:spacing w:val="6"/>
          <w:w w:val="115"/>
          <w:sz w:val="20"/>
        </w:rPr>
        <w:t xml:space="preserve"> </w:t>
      </w:r>
      <w:r>
        <w:rPr>
          <w:spacing w:val="-2"/>
          <w:w w:val="115"/>
          <w:sz w:val="20"/>
        </w:rPr>
        <w:t>voice</w:t>
      </w:r>
    </w:p>
    <w:p w14:paraId="609E24B6">
      <w:pPr>
        <w:pStyle w:val="9"/>
        <w:numPr>
          <w:ilvl w:val="0"/>
          <w:numId w:val="3"/>
        </w:numPr>
        <w:tabs>
          <w:tab w:val="left" w:pos="574"/>
        </w:tabs>
        <w:spacing w:before="2" w:after="0" w:line="233" w:lineRule="exact"/>
        <w:ind w:left="574" w:right="0" w:hanging="360"/>
        <w:jc w:val="left"/>
        <w:rPr>
          <w:sz w:val="20"/>
        </w:rPr>
      </w:pPr>
      <w:r>
        <w:rPr>
          <w:w w:val="115"/>
          <w:sz w:val="20"/>
        </w:rPr>
        <w:t>PC</w:t>
      </w:r>
      <w:r>
        <w:rPr>
          <w:spacing w:val="6"/>
          <w:w w:val="115"/>
          <w:sz w:val="20"/>
        </w:rPr>
        <w:t xml:space="preserve"> </w:t>
      </w:r>
      <w:r>
        <w:rPr>
          <w:w w:val="115"/>
          <w:sz w:val="20"/>
        </w:rPr>
        <w:t>commands</w:t>
      </w:r>
      <w:r>
        <w:rPr>
          <w:spacing w:val="6"/>
          <w:w w:val="115"/>
          <w:sz w:val="20"/>
        </w:rPr>
        <w:t xml:space="preserve"> </w:t>
      </w:r>
      <w:r>
        <w:rPr>
          <w:w w:val="115"/>
          <w:sz w:val="20"/>
        </w:rPr>
        <w:t>like</w:t>
      </w:r>
      <w:r>
        <w:rPr>
          <w:spacing w:val="7"/>
          <w:w w:val="115"/>
          <w:sz w:val="20"/>
        </w:rPr>
        <w:t xml:space="preserve"> </w:t>
      </w:r>
      <w:r>
        <w:rPr>
          <w:w w:val="115"/>
          <w:sz w:val="20"/>
        </w:rPr>
        <w:t>User</w:t>
      </w:r>
      <w:r>
        <w:rPr>
          <w:spacing w:val="6"/>
          <w:w w:val="115"/>
          <w:sz w:val="20"/>
        </w:rPr>
        <w:t xml:space="preserve"> </w:t>
      </w:r>
      <w:r>
        <w:rPr>
          <w:w w:val="115"/>
          <w:sz w:val="20"/>
        </w:rPr>
        <w:t>can</w:t>
      </w:r>
      <w:r>
        <w:rPr>
          <w:spacing w:val="6"/>
          <w:w w:val="115"/>
          <w:sz w:val="20"/>
        </w:rPr>
        <w:t xml:space="preserve"> </w:t>
      </w:r>
      <w:r>
        <w:rPr>
          <w:w w:val="115"/>
          <w:sz w:val="20"/>
        </w:rPr>
        <w:t>find</w:t>
      </w:r>
      <w:r>
        <w:rPr>
          <w:spacing w:val="6"/>
          <w:w w:val="115"/>
          <w:sz w:val="20"/>
        </w:rPr>
        <w:t xml:space="preserve"> </w:t>
      </w:r>
      <w:r>
        <w:rPr>
          <w:w w:val="115"/>
          <w:sz w:val="20"/>
        </w:rPr>
        <w:t>any</w:t>
      </w:r>
      <w:r>
        <w:rPr>
          <w:spacing w:val="6"/>
          <w:w w:val="115"/>
          <w:sz w:val="20"/>
        </w:rPr>
        <w:t xml:space="preserve"> </w:t>
      </w:r>
      <w:r>
        <w:rPr>
          <w:w w:val="115"/>
          <w:sz w:val="20"/>
        </w:rPr>
        <w:t>file</w:t>
      </w:r>
      <w:r>
        <w:rPr>
          <w:spacing w:val="6"/>
          <w:w w:val="115"/>
          <w:sz w:val="20"/>
        </w:rPr>
        <w:t xml:space="preserve"> </w:t>
      </w:r>
      <w:r>
        <w:rPr>
          <w:w w:val="115"/>
          <w:sz w:val="20"/>
        </w:rPr>
        <w:t>in</w:t>
      </w:r>
      <w:r>
        <w:rPr>
          <w:spacing w:val="6"/>
          <w:w w:val="115"/>
          <w:sz w:val="20"/>
        </w:rPr>
        <w:t xml:space="preserve"> </w:t>
      </w:r>
      <w:r>
        <w:rPr>
          <w:w w:val="115"/>
          <w:sz w:val="20"/>
        </w:rPr>
        <w:t>their</w:t>
      </w:r>
      <w:r>
        <w:rPr>
          <w:spacing w:val="8"/>
          <w:w w:val="115"/>
          <w:sz w:val="20"/>
        </w:rPr>
        <w:t xml:space="preserve"> </w:t>
      </w:r>
      <w:r>
        <w:rPr>
          <w:spacing w:val="-2"/>
          <w:w w:val="115"/>
          <w:sz w:val="20"/>
        </w:rPr>
        <w:t>computer.</w:t>
      </w:r>
    </w:p>
    <w:p w14:paraId="667CF300">
      <w:pPr>
        <w:pStyle w:val="9"/>
        <w:numPr>
          <w:ilvl w:val="0"/>
          <w:numId w:val="3"/>
        </w:numPr>
        <w:tabs>
          <w:tab w:val="left" w:pos="574"/>
        </w:tabs>
        <w:spacing w:before="0" w:after="0" w:line="233" w:lineRule="exact"/>
        <w:ind w:left="574" w:right="0" w:hanging="360"/>
        <w:jc w:val="left"/>
        <w:rPr>
          <w:sz w:val="20"/>
        </w:rPr>
      </w:pPr>
      <w:r>
        <w:rPr>
          <w:w w:val="110"/>
          <w:sz w:val="20"/>
        </w:rPr>
        <w:t>Play</w:t>
      </w:r>
      <w:r>
        <w:rPr>
          <w:spacing w:val="17"/>
          <w:w w:val="110"/>
          <w:sz w:val="20"/>
        </w:rPr>
        <w:t xml:space="preserve"> </w:t>
      </w:r>
      <w:r>
        <w:rPr>
          <w:w w:val="110"/>
          <w:sz w:val="20"/>
        </w:rPr>
        <w:t>movies</w:t>
      </w:r>
      <w:r>
        <w:rPr>
          <w:spacing w:val="18"/>
          <w:w w:val="110"/>
          <w:sz w:val="20"/>
        </w:rPr>
        <w:t xml:space="preserve"> </w:t>
      </w:r>
      <w:r>
        <w:rPr>
          <w:w w:val="110"/>
          <w:sz w:val="20"/>
        </w:rPr>
        <w:t>and</w:t>
      </w:r>
      <w:r>
        <w:rPr>
          <w:spacing w:val="18"/>
          <w:w w:val="110"/>
          <w:sz w:val="20"/>
        </w:rPr>
        <w:t xml:space="preserve"> </w:t>
      </w:r>
      <w:r>
        <w:rPr>
          <w:w w:val="110"/>
          <w:sz w:val="20"/>
        </w:rPr>
        <w:t>songs</w:t>
      </w:r>
      <w:r>
        <w:rPr>
          <w:spacing w:val="18"/>
          <w:w w:val="110"/>
          <w:sz w:val="20"/>
        </w:rPr>
        <w:t xml:space="preserve"> </w:t>
      </w:r>
      <w:r>
        <w:rPr>
          <w:w w:val="110"/>
          <w:sz w:val="20"/>
        </w:rPr>
        <w:t>downloaded</w:t>
      </w:r>
      <w:r>
        <w:rPr>
          <w:spacing w:val="20"/>
          <w:w w:val="110"/>
          <w:sz w:val="20"/>
        </w:rPr>
        <w:t xml:space="preserve"> </w:t>
      </w:r>
      <w:r>
        <w:rPr>
          <w:w w:val="110"/>
          <w:sz w:val="20"/>
        </w:rPr>
        <w:t>in</w:t>
      </w:r>
      <w:r>
        <w:rPr>
          <w:spacing w:val="18"/>
          <w:w w:val="110"/>
          <w:sz w:val="20"/>
        </w:rPr>
        <w:t xml:space="preserve"> </w:t>
      </w:r>
      <w:r>
        <w:rPr>
          <w:spacing w:val="-2"/>
          <w:w w:val="110"/>
          <w:sz w:val="20"/>
        </w:rPr>
        <w:t>computer</w:t>
      </w:r>
    </w:p>
    <w:p w14:paraId="09B0D432">
      <w:pPr>
        <w:pStyle w:val="9"/>
        <w:numPr>
          <w:ilvl w:val="0"/>
          <w:numId w:val="3"/>
        </w:numPr>
        <w:tabs>
          <w:tab w:val="left" w:pos="574"/>
        </w:tabs>
        <w:spacing w:before="1" w:after="0" w:line="240" w:lineRule="auto"/>
        <w:ind w:left="574" w:right="0" w:hanging="360"/>
        <w:jc w:val="left"/>
        <w:rPr>
          <w:sz w:val="20"/>
        </w:rPr>
      </w:pPr>
      <w:r>
        <w:rPr>
          <w:w w:val="115"/>
          <w:sz w:val="20"/>
        </w:rPr>
        <w:t>Open</w:t>
      </w:r>
      <w:r>
        <w:rPr>
          <w:spacing w:val="10"/>
          <w:w w:val="115"/>
          <w:sz w:val="20"/>
        </w:rPr>
        <w:t xml:space="preserve"> </w:t>
      </w:r>
      <w:r>
        <w:rPr>
          <w:w w:val="115"/>
          <w:sz w:val="20"/>
        </w:rPr>
        <w:t>any</w:t>
      </w:r>
      <w:r>
        <w:rPr>
          <w:spacing w:val="10"/>
          <w:w w:val="115"/>
          <w:sz w:val="20"/>
        </w:rPr>
        <w:t xml:space="preserve"> </w:t>
      </w:r>
      <w:r>
        <w:rPr>
          <w:w w:val="115"/>
          <w:sz w:val="20"/>
        </w:rPr>
        <w:t>application,</w:t>
      </w:r>
      <w:r>
        <w:rPr>
          <w:spacing w:val="10"/>
          <w:w w:val="115"/>
          <w:sz w:val="20"/>
        </w:rPr>
        <w:t xml:space="preserve"> </w:t>
      </w:r>
      <w:r>
        <w:rPr>
          <w:w w:val="115"/>
          <w:sz w:val="20"/>
        </w:rPr>
        <w:t>shutdown,</w:t>
      </w:r>
      <w:r>
        <w:rPr>
          <w:spacing w:val="10"/>
          <w:w w:val="115"/>
          <w:sz w:val="20"/>
        </w:rPr>
        <w:t xml:space="preserve"> </w:t>
      </w:r>
      <w:r>
        <w:rPr>
          <w:w w:val="115"/>
          <w:sz w:val="20"/>
        </w:rPr>
        <w:t>restart</w:t>
      </w:r>
      <w:r>
        <w:rPr>
          <w:spacing w:val="10"/>
          <w:w w:val="115"/>
          <w:sz w:val="20"/>
        </w:rPr>
        <w:t xml:space="preserve"> </w:t>
      </w:r>
      <w:r>
        <w:rPr>
          <w:w w:val="115"/>
          <w:sz w:val="20"/>
        </w:rPr>
        <w:t>etc.</w:t>
      </w:r>
      <w:r>
        <w:rPr>
          <w:spacing w:val="10"/>
          <w:w w:val="115"/>
          <w:sz w:val="20"/>
        </w:rPr>
        <w:t xml:space="preserve"> </w:t>
      </w:r>
      <w:r>
        <w:rPr>
          <w:w w:val="115"/>
          <w:sz w:val="20"/>
        </w:rPr>
        <w:t>the</w:t>
      </w:r>
      <w:r>
        <w:rPr>
          <w:spacing w:val="10"/>
          <w:w w:val="115"/>
          <w:sz w:val="20"/>
        </w:rPr>
        <w:t xml:space="preserve"> </w:t>
      </w:r>
      <w:r>
        <w:rPr>
          <w:spacing w:val="-5"/>
          <w:w w:val="115"/>
          <w:sz w:val="20"/>
        </w:rPr>
        <w:t>PC</w:t>
      </w:r>
    </w:p>
    <w:p w14:paraId="0D5042FA">
      <w:pPr>
        <w:pStyle w:val="9"/>
        <w:numPr>
          <w:ilvl w:val="0"/>
          <w:numId w:val="3"/>
        </w:numPr>
        <w:tabs>
          <w:tab w:val="left" w:pos="574"/>
        </w:tabs>
        <w:spacing w:before="2" w:after="0" w:line="234" w:lineRule="exact"/>
        <w:ind w:left="574" w:right="0" w:hanging="360"/>
        <w:jc w:val="left"/>
        <w:rPr>
          <w:sz w:val="20"/>
        </w:rPr>
      </w:pPr>
      <w:r>
        <w:rPr>
          <w:w w:val="115"/>
          <w:sz w:val="20"/>
        </w:rPr>
        <w:t>Internet</w:t>
      </w:r>
      <w:r>
        <w:rPr>
          <w:spacing w:val="-3"/>
          <w:w w:val="115"/>
          <w:sz w:val="20"/>
        </w:rPr>
        <w:t xml:space="preserve"> </w:t>
      </w:r>
      <w:r>
        <w:rPr>
          <w:w w:val="115"/>
          <w:sz w:val="20"/>
        </w:rPr>
        <w:t>commands</w:t>
      </w:r>
      <w:r>
        <w:rPr>
          <w:spacing w:val="-4"/>
          <w:w w:val="115"/>
          <w:sz w:val="20"/>
        </w:rPr>
        <w:t xml:space="preserve"> </w:t>
      </w:r>
      <w:r>
        <w:rPr>
          <w:w w:val="115"/>
          <w:sz w:val="20"/>
        </w:rPr>
        <w:t>like</w:t>
      </w:r>
      <w:r>
        <w:rPr>
          <w:spacing w:val="-2"/>
          <w:w w:val="115"/>
          <w:sz w:val="20"/>
        </w:rPr>
        <w:t xml:space="preserve"> </w:t>
      </w:r>
      <w:r>
        <w:rPr>
          <w:w w:val="115"/>
          <w:sz w:val="20"/>
        </w:rPr>
        <w:t>Search</w:t>
      </w:r>
      <w:r>
        <w:rPr>
          <w:spacing w:val="-3"/>
          <w:w w:val="115"/>
          <w:sz w:val="20"/>
        </w:rPr>
        <w:t xml:space="preserve"> </w:t>
      </w:r>
      <w:r>
        <w:rPr>
          <w:w w:val="115"/>
          <w:sz w:val="20"/>
        </w:rPr>
        <w:t>on</w:t>
      </w:r>
      <w:r>
        <w:rPr>
          <w:spacing w:val="-3"/>
          <w:w w:val="115"/>
          <w:sz w:val="20"/>
        </w:rPr>
        <w:t xml:space="preserve"> </w:t>
      </w:r>
      <w:r>
        <w:rPr>
          <w:w w:val="115"/>
          <w:sz w:val="20"/>
        </w:rPr>
        <w:t>google,</w:t>
      </w:r>
      <w:r>
        <w:rPr>
          <w:spacing w:val="-2"/>
          <w:w w:val="115"/>
          <w:sz w:val="20"/>
        </w:rPr>
        <w:t xml:space="preserve"> </w:t>
      </w:r>
      <w:r>
        <w:rPr>
          <w:w w:val="115"/>
          <w:sz w:val="20"/>
        </w:rPr>
        <w:t>open</w:t>
      </w:r>
      <w:r>
        <w:rPr>
          <w:spacing w:val="-3"/>
          <w:w w:val="115"/>
          <w:sz w:val="20"/>
        </w:rPr>
        <w:t xml:space="preserve"> </w:t>
      </w:r>
      <w:r>
        <w:rPr>
          <w:spacing w:val="-2"/>
          <w:w w:val="115"/>
          <w:sz w:val="20"/>
        </w:rPr>
        <w:t>websites.</w:t>
      </w:r>
    </w:p>
    <w:p w14:paraId="36BFAD0C">
      <w:pPr>
        <w:pStyle w:val="9"/>
        <w:numPr>
          <w:ilvl w:val="0"/>
          <w:numId w:val="3"/>
        </w:numPr>
        <w:tabs>
          <w:tab w:val="left" w:pos="574"/>
        </w:tabs>
        <w:spacing w:before="0" w:after="0" w:line="234" w:lineRule="exact"/>
        <w:ind w:left="574" w:right="0" w:hanging="360"/>
        <w:jc w:val="left"/>
        <w:rPr>
          <w:sz w:val="20"/>
        </w:rPr>
      </w:pPr>
      <w:r>
        <w:rPr>
          <w:w w:val="110"/>
          <w:sz w:val="20"/>
        </w:rPr>
        <w:t>Play</w:t>
      </w:r>
      <w:r>
        <w:rPr>
          <w:spacing w:val="22"/>
          <w:w w:val="110"/>
          <w:sz w:val="20"/>
        </w:rPr>
        <w:t xml:space="preserve"> </w:t>
      </w:r>
      <w:r>
        <w:rPr>
          <w:w w:val="110"/>
          <w:sz w:val="20"/>
        </w:rPr>
        <w:t>YouTube</w:t>
      </w:r>
      <w:r>
        <w:rPr>
          <w:spacing w:val="23"/>
          <w:w w:val="110"/>
          <w:sz w:val="20"/>
        </w:rPr>
        <w:t xml:space="preserve"> </w:t>
      </w:r>
      <w:r>
        <w:rPr>
          <w:w w:val="110"/>
          <w:sz w:val="20"/>
        </w:rPr>
        <w:t>videos,</w:t>
      </w:r>
      <w:r>
        <w:rPr>
          <w:spacing w:val="24"/>
          <w:w w:val="110"/>
          <w:sz w:val="20"/>
        </w:rPr>
        <w:t xml:space="preserve"> </w:t>
      </w:r>
      <w:r>
        <w:rPr>
          <w:w w:val="110"/>
          <w:sz w:val="20"/>
        </w:rPr>
        <w:t>songs,</w:t>
      </w:r>
      <w:r>
        <w:rPr>
          <w:spacing w:val="24"/>
          <w:w w:val="110"/>
          <w:sz w:val="20"/>
        </w:rPr>
        <w:t xml:space="preserve"> </w:t>
      </w:r>
      <w:r>
        <w:rPr>
          <w:w w:val="110"/>
          <w:sz w:val="20"/>
        </w:rPr>
        <w:t>get</w:t>
      </w:r>
      <w:r>
        <w:rPr>
          <w:spacing w:val="23"/>
          <w:w w:val="110"/>
          <w:sz w:val="20"/>
        </w:rPr>
        <w:t xml:space="preserve"> </w:t>
      </w:r>
      <w:r>
        <w:rPr>
          <w:w w:val="110"/>
          <w:sz w:val="20"/>
        </w:rPr>
        <w:t>Wikipedia</w:t>
      </w:r>
      <w:r>
        <w:rPr>
          <w:spacing w:val="23"/>
          <w:w w:val="110"/>
          <w:sz w:val="20"/>
        </w:rPr>
        <w:t xml:space="preserve"> </w:t>
      </w:r>
      <w:r>
        <w:rPr>
          <w:w w:val="110"/>
          <w:sz w:val="20"/>
        </w:rPr>
        <w:t>information</w:t>
      </w:r>
      <w:r>
        <w:rPr>
          <w:spacing w:val="22"/>
          <w:w w:val="110"/>
          <w:sz w:val="20"/>
        </w:rPr>
        <w:t xml:space="preserve"> </w:t>
      </w:r>
      <w:r>
        <w:rPr>
          <w:w w:val="110"/>
          <w:sz w:val="20"/>
        </w:rPr>
        <w:t>on</w:t>
      </w:r>
      <w:r>
        <w:rPr>
          <w:spacing w:val="23"/>
          <w:w w:val="110"/>
          <w:sz w:val="20"/>
        </w:rPr>
        <w:t xml:space="preserve"> </w:t>
      </w:r>
      <w:r>
        <w:rPr>
          <w:spacing w:val="-2"/>
          <w:w w:val="110"/>
          <w:sz w:val="20"/>
        </w:rPr>
        <w:t>screen.</w:t>
      </w:r>
    </w:p>
    <w:p w14:paraId="4E1994E1">
      <w:pPr>
        <w:pStyle w:val="6"/>
        <w:spacing w:before="3"/>
      </w:pPr>
    </w:p>
    <w:p w14:paraId="41E55706">
      <w:pPr>
        <w:pStyle w:val="3"/>
        <w:numPr>
          <w:ilvl w:val="0"/>
          <w:numId w:val="1"/>
        </w:numPr>
        <w:tabs>
          <w:tab w:val="left" w:pos="657"/>
        </w:tabs>
        <w:spacing w:before="0" w:after="0" w:line="328" w:lineRule="exact"/>
        <w:ind w:left="657" w:right="0" w:hanging="504"/>
        <w:jc w:val="left"/>
      </w:pPr>
      <w:r>
        <w:rPr>
          <w:w w:val="115"/>
        </w:rPr>
        <w:t>Future</w:t>
      </w:r>
      <w:r>
        <w:rPr>
          <w:spacing w:val="-2"/>
          <w:w w:val="115"/>
        </w:rPr>
        <w:t xml:space="preserve"> Scope:</w:t>
      </w:r>
    </w:p>
    <w:p w14:paraId="0B561ACB">
      <w:pPr>
        <w:pStyle w:val="6"/>
        <w:ind w:left="153" w:right="8"/>
        <w:jc w:val="both"/>
      </w:pPr>
      <w:r>
        <w:rPr>
          <w:w w:val="115"/>
        </w:rPr>
        <w:t xml:space="preserve">More features like making online orders, collecting information from calendar and taking screenshots can be added to it. Now, there is also the possibility of upgradation in our Virtual Desktop Partner. As now it is program which does not include any GUI and Application. But in the future as an additional feature of the voice assistant we can build a Graphical User Interface which can take input from the user and as well as show the result on the desktop </w:t>
      </w:r>
      <w:r>
        <w:rPr>
          <w:w w:val="125"/>
        </w:rPr>
        <w:t>.</w:t>
      </w:r>
    </w:p>
    <w:p w14:paraId="741A7BBF">
      <w:pPr>
        <w:pStyle w:val="6"/>
        <w:spacing w:before="1"/>
      </w:pPr>
    </w:p>
    <w:p w14:paraId="066A9945">
      <w:pPr>
        <w:pStyle w:val="3"/>
        <w:numPr>
          <w:ilvl w:val="0"/>
          <w:numId w:val="1"/>
        </w:numPr>
        <w:tabs>
          <w:tab w:val="left" w:pos="769"/>
        </w:tabs>
        <w:spacing w:before="0" w:after="0" w:line="240" w:lineRule="auto"/>
        <w:ind w:left="769" w:right="0" w:hanging="616"/>
        <w:jc w:val="left"/>
      </w:pPr>
      <w:r>
        <w:rPr>
          <w:spacing w:val="-2"/>
          <w:w w:val="115"/>
        </w:rPr>
        <w:t>Conclusion:</w:t>
      </w:r>
    </w:p>
    <w:p w14:paraId="25E0383A">
      <w:pPr>
        <w:pStyle w:val="6"/>
        <w:ind w:left="153" w:right="4"/>
        <w:jc w:val="both"/>
      </w:pPr>
      <w:r>
        <w:rPr>
          <w:w w:val="110"/>
        </w:rPr>
        <w:t>This</w:t>
      </w:r>
      <w:r>
        <w:rPr>
          <w:spacing w:val="40"/>
          <w:w w:val="110"/>
        </w:rPr>
        <w:t xml:space="preserve"> </w:t>
      </w:r>
      <w:r>
        <w:rPr>
          <w:w w:val="110"/>
        </w:rPr>
        <w:t>system</w:t>
      </w:r>
      <w:r>
        <w:rPr>
          <w:spacing w:val="40"/>
          <w:w w:val="110"/>
        </w:rPr>
        <w:t xml:space="preserve"> </w:t>
      </w:r>
      <w:r>
        <w:rPr>
          <w:w w:val="110"/>
        </w:rPr>
        <w:t>is</w:t>
      </w:r>
      <w:r>
        <w:rPr>
          <w:spacing w:val="40"/>
          <w:w w:val="110"/>
        </w:rPr>
        <w:t xml:space="preserve"> </w:t>
      </w:r>
      <w:r>
        <w:rPr>
          <w:w w:val="110"/>
        </w:rPr>
        <w:t>designed</w:t>
      </w:r>
      <w:r>
        <w:rPr>
          <w:spacing w:val="40"/>
          <w:w w:val="110"/>
        </w:rPr>
        <w:t xml:space="preserve"> </w:t>
      </w:r>
      <w:r>
        <w:rPr>
          <w:w w:val="110"/>
        </w:rPr>
        <w:t>to</w:t>
      </w:r>
      <w:r>
        <w:rPr>
          <w:spacing w:val="40"/>
          <w:w w:val="110"/>
        </w:rPr>
        <w:t xml:space="preserve"> </w:t>
      </w:r>
      <w:r>
        <w:rPr>
          <w:w w:val="110"/>
        </w:rPr>
        <w:t>reduce</w:t>
      </w:r>
      <w:r>
        <w:rPr>
          <w:spacing w:val="40"/>
          <w:w w:val="110"/>
        </w:rPr>
        <w:t xml:space="preserve"> </w:t>
      </w:r>
      <w:r>
        <w:rPr>
          <w:w w:val="110"/>
        </w:rPr>
        <w:t>the</w:t>
      </w:r>
      <w:r>
        <w:rPr>
          <w:spacing w:val="40"/>
          <w:w w:val="110"/>
        </w:rPr>
        <w:t xml:space="preserve"> </w:t>
      </w:r>
      <w:r>
        <w:rPr>
          <w:w w:val="110"/>
        </w:rPr>
        <w:t>human</w:t>
      </w:r>
      <w:r>
        <w:rPr>
          <w:spacing w:val="40"/>
          <w:w w:val="110"/>
        </w:rPr>
        <w:t xml:space="preserve"> </w:t>
      </w:r>
      <w:r>
        <w:rPr>
          <w:w w:val="110"/>
        </w:rPr>
        <w:t>efforts</w:t>
      </w:r>
      <w:r>
        <w:rPr>
          <w:spacing w:val="40"/>
          <w:w w:val="110"/>
        </w:rPr>
        <w:t xml:space="preserve"> </w:t>
      </w:r>
      <w:r>
        <w:rPr>
          <w:w w:val="110"/>
        </w:rPr>
        <w:t>and</w:t>
      </w:r>
      <w:r>
        <w:rPr>
          <w:spacing w:val="40"/>
          <w:w w:val="110"/>
        </w:rPr>
        <w:t xml:space="preserve"> </w:t>
      </w:r>
      <w:r>
        <w:rPr>
          <w:w w:val="110"/>
        </w:rPr>
        <w:t>gain</w:t>
      </w:r>
      <w:r>
        <w:rPr>
          <w:spacing w:val="40"/>
          <w:w w:val="110"/>
        </w:rPr>
        <w:t xml:space="preserve"> </w:t>
      </w:r>
      <w:r>
        <w:rPr>
          <w:w w:val="110"/>
        </w:rPr>
        <w:t>control</w:t>
      </w:r>
      <w:r>
        <w:rPr>
          <w:spacing w:val="40"/>
          <w:w w:val="110"/>
        </w:rPr>
        <w:t xml:space="preserve"> </w:t>
      </w:r>
      <w:r>
        <w:rPr>
          <w:w w:val="110"/>
        </w:rPr>
        <w:t>over</w:t>
      </w:r>
      <w:r>
        <w:rPr>
          <w:spacing w:val="40"/>
          <w:w w:val="110"/>
        </w:rPr>
        <w:t xml:space="preserve"> </w:t>
      </w:r>
      <w:r>
        <w:rPr>
          <w:w w:val="110"/>
        </w:rPr>
        <w:t>the</w:t>
      </w:r>
      <w:r>
        <w:rPr>
          <w:spacing w:val="40"/>
          <w:w w:val="110"/>
        </w:rPr>
        <w:t xml:space="preserve"> </w:t>
      </w:r>
      <w:r>
        <w:rPr>
          <w:w w:val="110"/>
        </w:rPr>
        <w:t>device</w:t>
      </w:r>
      <w:r>
        <w:rPr>
          <w:spacing w:val="40"/>
          <w:w w:val="110"/>
        </w:rPr>
        <w:t xml:space="preserve"> </w:t>
      </w:r>
      <w:r>
        <w:rPr>
          <w:w w:val="110"/>
        </w:rPr>
        <w:t>with</w:t>
      </w:r>
      <w:r>
        <w:rPr>
          <w:spacing w:val="40"/>
          <w:w w:val="110"/>
        </w:rPr>
        <w:t xml:space="preserve"> </w:t>
      </w:r>
      <w:r>
        <w:rPr>
          <w:w w:val="110"/>
        </w:rPr>
        <w:t>the</w:t>
      </w:r>
      <w:r>
        <w:rPr>
          <w:spacing w:val="40"/>
          <w:w w:val="110"/>
        </w:rPr>
        <w:t xml:space="preserve"> </w:t>
      </w:r>
      <w:r>
        <w:rPr>
          <w:w w:val="110"/>
        </w:rPr>
        <w:t>help</w:t>
      </w:r>
      <w:r>
        <w:rPr>
          <w:spacing w:val="40"/>
          <w:w w:val="110"/>
        </w:rPr>
        <w:t xml:space="preserve"> </w:t>
      </w:r>
      <w:r>
        <w:rPr>
          <w:w w:val="110"/>
        </w:rPr>
        <w:t>of human</w:t>
      </w:r>
      <w:r>
        <w:rPr>
          <w:spacing w:val="35"/>
          <w:w w:val="110"/>
        </w:rPr>
        <w:t xml:space="preserve"> </w:t>
      </w:r>
      <w:r>
        <w:rPr>
          <w:w w:val="110"/>
        </w:rPr>
        <w:t>voice.</w:t>
      </w:r>
      <w:r>
        <w:rPr>
          <w:spacing w:val="36"/>
          <w:w w:val="110"/>
        </w:rPr>
        <w:t xml:space="preserve"> </w:t>
      </w:r>
      <w:r>
        <w:rPr>
          <w:w w:val="110"/>
        </w:rPr>
        <w:t>In</w:t>
      </w:r>
      <w:r>
        <w:rPr>
          <w:spacing w:val="35"/>
          <w:w w:val="110"/>
        </w:rPr>
        <w:t xml:space="preserve"> </w:t>
      </w:r>
      <w:r>
        <w:rPr>
          <w:w w:val="110"/>
        </w:rPr>
        <w:t>this</w:t>
      </w:r>
      <w:r>
        <w:rPr>
          <w:spacing w:val="35"/>
          <w:w w:val="110"/>
        </w:rPr>
        <w:t xml:space="preserve"> </w:t>
      </w:r>
      <w:r>
        <w:rPr>
          <w:w w:val="110"/>
        </w:rPr>
        <w:t>paper</w:t>
      </w:r>
      <w:r>
        <w:rPr>
          <w:spacing w:val="40"/>
          <w:w w:val="110"/>
        </w:rPr>
        <w:t xml:space="preserve"> </w:t>
      </w:r>
      <w:r>
        <w:rPr>
          <w:w w:val="110"/>
        </w:rPr>
        <w:t>we</w:t>
      </w:r>
      <w:r>
        <w:rPr>
          <w:spacing w:val="35"/>
          <w:w w:val="110"/>
        </w:rPr>
        <w:t xml:space="preserve"> </w:t>
      </w:r>
      <w:r>
        <w:rPr>
          <w:w w:val="110"/>
        </w:rPr>
        <w:t>have</w:t>
      </w:r>
      <w:r>
        <w:rPr>
          <w:spacing w:val="35"/>
          <w:w w:val="110"/>
        </w:rPr>
        <w:t xml:space="preserve"> </w:t>
      </w:r>
      <w:r>
        <w:rPr>
          <w:w w:val="110"/>
        </w:rPr>
        <w:t>discussed</w:t>
      </w:r>
      <w:r>
        <w:rPr>
          <w:spacing w:val="35"/>
          <w:w w:val="110"/>
        </w:rPr>
        <w:t xml:space="preserve"> </w:t>
      </w:r>
      <w:r>
        <w:rPr>
          <w:w w:val="110"/>
        </w:rPr>
        <w:t>about</w:t>
      </w:r>
      <w:r>
        <w:rPr>
          <w:spacing w:val="38"/>
          <w:w w:val="110"/>
        </w:rPr>
        <w:t xml:space="preserve"> </w:t>
      </w:r>
      <w:r>
        <w:rPr>
          <w:w w:val="110"/>
        </w:rPr>
        <w:t>Virtual</w:t>
      </w:r>
      <w:r>
        <w:rPr>
          <w:spacing w:val="36"/>
          <w:w w:val="110"/>
        </w:rPr>
        <w:t xml:space="preserve"> </w:t>
      </w:r>
      <w:r>
        <w:rPr>
          <w:w w:val="110"/>
        </w:rPr>
        <w:t>Assistant</w:t>
      </w:r>
      <w:r>
        <w:rPr>
          <w:spacing w:val="35"/>
          <w:w w:val="110"/>
        </w:rPr>
        <w:t xml:space="preserve"> </w:t>
      </w:r>
      <w:r>
        <w:rPr>
          <w:w w:val="110"/>
        </w:rPr>
        <w:t>for</w:t>
      </w:r>
      <w:r>
        <w:rPr>
          <w:spacing w:val="35"/>
          <w:w w:val="110"/>
        </w:rPr>
        <w:t xml:space="preserve"> </w:t>
      </w:r>
      <w:r>
        <w:rPr>
          <w:w w:val="110"/>
        </w:rPr>
        <w:t>Windows/Desktop</w:t>
      </w:r>
      <w:r>
        <w:rPr>
          <w:spacing w:val="35"/>
          <w:w w:val="110"/>
        </w:rPr>
        <w:t xml:space="preserve"> </w:t>
      </w:r>
      <w:r>
        <w:rPr>
          <w:w w:val="110"/>
        </w:rPr>
        <w:t>using</w:t>
      </w:r>
      <w:r>
        <w:rPr>
          <w:spacing w:val="35"/>
          <w:w w:val="110"/>
        </w:rPr>
        <w:t xml:space="preserve"> </w:t>
      </w:r>
      <w:r>
        <w:rPr>
          <w:w w:val="110"/>
        </w:rPr>
        <w:t>Python. As</w:t>
      </w:r>
      <w:r>
        <w:rPr>
          <w:spacing w:val="40"/>
          <w:w w:val="110"/>
        </w:rPr>
        <w:t xml:space="preserve"> </w:t>
      </w:r>
      <w:r>
        <w:rPr>
          <w:w w:val="110"/>
        </w:rPr>
        <w:t>many</w:t>
      </w:r>
      <w:r>
        <w:rPr>
          <w:spacing w:val="40"/>
          <w:w w:val="110"/>
        </w:rPr>
        <w:t xml:space="preserve"> </w:t>
      </w:r>
      <w:r>
        <w:rPr>
          <w:w w:val="110"/>
        </w:rPr>
        <w:t>other</w:t>
      </w:r>
      <w:r>
        <w:rPr>
          <w:spacing w:val="40"/>
          <w:w w:val="110"/>
        </w:rPr>
        <w:t xml:space="preserve"> </w:t>
      </w:r>
      <w:r>
        <w:rPr>
          <w:w w:val="110"/>
        </w:rPr>
        <w:t>voice</w:t>
      </w:r>
      <w:r>
        <w:rPr>
          <w:spacing w:val="40"/>
          <w:w w:val="110"/>
        </w:rPr>
        <w:t xml:space="preserve"> </w:t>
      </w:r>
      <w:r>
        <w:rPr>
          <w:w w:val="110"/>
        </w:rPr>
        <w:t>based</w:t>
      </w:r>
      <w:r>
        <w:rPr>
          <w:spacing w:val="40"/>
          <w:w w:val="110"/>
        </w:rPr>
        <w:t xml:space="preserve"> </w:t>
      </w:r>
      <w:r>
        <w:rPr>
          <w:w w:val="110"/>
        </w:rPr>
        <w:t>assistant</w:t>
      </w:r>
      <w:r>
        <w:rPr>
          <w:spacing w:val="40"/>
          <w:w w:val="110"/>
        </w:rPr>
        <w:t xml:space="preserve"> </w:t>
      </w:r>
      <w:r>
        <w:rPr>
          <w:w w:val="110"/>
        </w:rPr>
        <w:t>we</w:t>
      </w:r>
      <w:r>
        <w:rPr>
          <w:spacing w:val="40"/>
          <w:w w:val="110"/>
        </w:rPr>
        <w:t xml:space="preserve"> </w:t>
      </w:r>
      <w:r>
        <w:rPr>
          <w:w w:val="110"/>
        </w:rPr>
        <w:t>also</w:t>
      </w:r>
      <w:r>
        <w:rPr>
          <w:spacing w:val="40"/>
          <w:w w:val="110"/>
        </w:rPr>
        <w:t xml:space="preserve"> </w:t>
      </w:r>
      <w:r>
        <w:rPr>
          <w:w w:val="110"/>
        </w:rPr>
        <w:t>made</w:t>
      </w:r>
      <w:r>
        <w:rPr>
          <w:spacing w:val="40"/>
          <w:w w:val="110"/>
        </w:rPr>
        <w:t xml:space="preserve"> </w:t>
      </w:r>
      <w:r>
        <w:rPr>
          <w:w w:val="110"/>
        </w:rPr>
        <w:t>a</w:t>
      </w:r>
      <w:r>
        <w:rPr>
          <w:spacing w:val="40"/>
          <w:w w:val="110"/>
        </w:rPr>
        <w:t xml:space="preserve"> </w:t>
      </w:r>
      <w:r>
        <w:rPr>
          <w:w w:val="110"/>
        </w:rPr>
        <w:t>virtual</w:t>
      </w:r>
      <w:r>
        <w:rPr>
          <w:spacing w:val="40"/>
          <w:w w:val="110"/>
        </w:rPr>
        <w:t xml:space="preserve"> </w:t>
      </w:r>
      <w:r>
        <w:rPr>
          <w:w w:val="110"/>
        </w:rPr>
        <w:t>assistant</w:t>
      </w:r>
      <w:r>
        <w:rPr>
          <w:spacing w:val="40"/>
          <w:w w:val="110"/>
        </w:rPr>
        <w:t xml:space="preserve"> </w:t>
      </w:r>
      <w:r>
        <w:rPr>
          <w:w w:val="110"/>
        </w:rPr>
        <w:t>using</w:t>
      </w:r>
      <w:r>
        <w:rPr>
          <w:spacing w:val="40"/>
          <w:w w:val="110"/>
        </w:rPr>
        <w:t xml:space="preserve"> </w:t>
      </w:r>
      <w:r>
        <w:rPr>
          <w:w w:val="110"/>
        </w:rPr>
        <w:t>python</w:t>
      </w:r>
      <w:r>
        <w:rPr>
          <w:spacing w:val="40"/>
          <w:w w:val="110"/>
        </w:rPr>
        <w:t xml:space="preserve"> </w:t>
      </w:r>
      <w:r>
        <w:rPr>
          <w:w w:val="110"/>
        </w:rPr>
        <w:t>for</w:t>
      </w:r>
      <w:r>
        <w:rPr>
          <w:spacing w:val="40"/>
          <w:w w:val="110"/>
        </w:rPr>
        <w:t xml:space="preserve"> </w:t>
      </w:r>
      <w:r>
        <w:rPr>
          <w:w w:val="110"/>
        </w:rPr>
        <w:t>all</w:t>
      </w:r>
      <w:r>
        <w:rPr>
          <w:spacing w:val="40"/>
          <w:w w:val="110"/>
        </w:rPr>
        <w:t xml:space="preserve"> </w:t>
      </w:r>
      <w:r>
        <w:rPr>
          <w:w w:val="110"/>
        </w:rPr>
        <w:t>windows versions. Virtual Personal Assistants are effective way to manage or organize your schedule our virtual</w:t>
      </w:r>
      <w:r>
        <w:rPr>
          <w:spacing w:val="40"/>
          <w:w w:val="110"/>
        </w:rPr>
        <w:t xml:space="preserve"> </w:t>
      </w:r>
      <w:r>
        <w:rPr>
          <w:w w:val="110"/>
        </w:rPr>
        <w:t>assistant will be intimate you with suggestions and taking instructions, and will know more about you. It overcomes</w:t>
      </w:r>
      <w:r>
        <w:rPr>
          <w:spacing w:val="40"/>
          <w:w w:val="110"/>
        </w:rPr>
        <w:t xml:space="preserve"> </w:t>
      </w:r>
      <w:r>
        <w:rPr>
          <w:w w:val="110"/>
        </w:rPr>
        <w:t>many</w:t>
      </w:r>
      <w:r>
        <w:rPr>
          <w:spacing w:val="40"/>
          <w:w w:val="110"/>
        </w:rPr>
        <w:t xml:space="preserve"> </w:t>
      </w:r>
      <w:r>
        <w:rPr>
          <w:w w:val="110"/>
        </w:rPr>
        <w:t>of</w:t>
      </w:r>
      <w:r>
        <w:rPr>
          <w:spacing w:val="40"/>
          <w:w w:val="110"/>
        </w:rPr>
        <w:t xml:space="preserve"> </w:t>
      </w:r>
      <w:r>
        <w:rPr>
          <w:w w:val="110"/>
        </w:rPr>
        <w:t>the</w:t>
      </w:r>
      <w:r>
        <w:rPr>
          <w:spacing w:val="40"/>
          <w:w w:val="110"/>
        </w:rPr>
        <w:t xml:space="preserve"> </w:t>
      </w:r>
      <w:r>
        <w:rPr>
          <w:w w:val="110"/>
        </w:rPr>
        <w:t>drawbacks</w:t>
      </w:r>
      <w:r>
        <w:rPr>
          <w:spacing w:val="40"/>
          <w:w w:val="110"/>
        </w:rPr>
        <w:t xml:space="preserve"> </w:t>
      </w:r>
      <w:r>
        <w:rPr>
          <w:w w:val="110"/>
        </w:rPr>
        <w:t>or</w:t>
      </w:r>
      <w:r>
        <w:rPr>
          <w:spacing w:val="40"/>
          <w:w w:val="110"/>
        </w:rPr>
        <w:t xml:space="preserve"> </w:t>
      </w:r>
      <w:r>
        <w:rPr>
          <w:w w:val="110"/>
        </w:rPr>
        <w:t>limitations</w:t>
      </w:r>
      <w:r>
        <w:rPr>
          <w:spacing w:val="40"/>
          <w:w w:val="110"/>
        </w:rPr>
        <w:t xml:space="preserve"> </w:t>
      </w:r>
      <w:r>
        <w:rPr>
          <w:w w:val="110"/>
        </w:rPr>
        <w:t>of</w:t>
      </w:r>
      <w:r>
        <w:rPr>
          <w:spacing w:val="40"/>
          <w:w w:val="110"/>
        </w:rPr>
        <w:t xml:space="preserve"> </w:t>
      </w:r>
      <w:r>
        <w:rPr>
          <w:w w:val="110"/>
        </w:rPr>
        <w:t>the</w:t>
      </w:r>
      <w:r>
        <w:rPr>
          <w:spacing w:val="40"/>
          <w:w w:val="110"/>
        </w:rPr>
        <w:t xml:space="preserve"> </w:t>
      </w:r>
      <w:r>
        <w:rPr>
          <w:w w:val="110"/>
        </w:rPr>
        <w:t>existing</w:t>
      </w:r>
      <w:r>
        <w:rPr>
          <w:spacing w:val="40"/>
          <w:w w:val="110"/>
        </w:rPr>
        <w:t xml:space="preserve"> </w:t>
      </w:r>
      <w:r>
        <w:rPr>
          <w:w w:val="110"/>
        </w:rPr>
        <w:t>models.</w:t>
      </w:r>
    </w:p>
    <w:p w14:paraId="6F08EEDB">
      <w:pPr>
        <w:pStyle w:val="6"/>
        <w:spacing w:before="3"/>
      </w:pPr>
    </w:p>
    <w:p w14:paraId="4AA29640">
      <w:pPr>
        <w:pStyle w:val="9"/>
        <w:numPr>
          <w:numId w:val="0"/>
        </w:numPr>
        <w:tabs>
          <w:tab w:val="left" w:pos="873"/>
        </w:tabs>
        <w:spacing w:before="2" w:after="0" w:line="240" w:lineRule="auto"/>
        <w:ind w:left="514" w:leftChars="0" w:right="0" w:rightChars="0"/>
        <w:jc w:val="left"/>
        <w:rPr>
          <w:rFonts w:hint="default"/>
          <w:sz w:val="20"/>
          <w:lang w:val="en-US"/>
        </w:rPr>
      </w:pPr>
      <w:r>
        <w:rPr>
          <w:rFonts w:hint="default"/>
          <w:sz w:val="20"/>
          <w:lang w:val="en-US"/>
        </w:rPr>
        <w:t xml:space="preserve">                                                                                                                                                         </w:t>
      </w:r>
      <w:bookmarkStart w:id="0" w:name="_GoBack"/>
      <w:bookmarkEnd w:id="0"/>
    </w:p>
    <w:sectPr>
      <w:pgSz w:w="11910" w:h="16840"/>
      <w:pgMar w:top="360" w:right="708" w:bottom="360" w:left="566" w:header="143" w:footer="16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64F82">
    <w:pPr>
      <w:pStyle w:val="6"/>
      <w:spacing w:line="14" w:lineRule="auto"/>
    </w:pPr>
    <w:r>
      <mc:AlternateContent>
        <mc:Choice Requires="wps">
          <w:drawing>
            <wp:anchor distT="0" distB="0" distL="0" distR="0" simplePos="0" relativeHeight="251661312" behindDoc="1" locked="0" layoutInCell="1" allowOverlap="1">
              <wp:simplePos x="0" y="0"/>
              <wp:positionH relativeFrom="page">
                <wp:posOffset>828040</wp:posOffset>
              </wp:positionH>
              <wp:positionV relativeFrom="page">
                <wp:posOffset>10456545</wp:posOffset>
              </wp:positionV>
              <wp:extent cx="5908040" cy="165100"/>
              <wp:effectExtent l="0" t="0" r="0" b="0"/>
              <wp:wrapNone/>
              <wp:docPr id="3" name="Graphic 3"/>
              <wp:cNvGraphicFramePr/>
              <a:graphic xmlns:a="http://schemas.openxmlformats.org/drawingml/2006/main">
                <a:graphicData uri="http://schemas.microsoft.com/office/word/2010/wordprocessingShape">
                  <wps:wsp>
                    <wps:cNvSpPr/>
                    <wps:spPr>
                      <a:xfrm>
                        <a:off x="0" y="0"/>
                        <a:ext cx="5908040" cy="165100"/>
                      </a:xfrm>
                      <a:custGeom>
                        <a:avLst/>
                        <a:gdLst/>
                        <a:ahLst/>
                        <a:cxnLst/>
                        <a:rect l="l" t="t" r="r" b="b"/>
                        <a:pathLst>
                          <a:path w="5908040" h="165100">
                            <a:moveTo>
                              <a:pt x="1148397" y="0"/>
                            </a:moveTo>
                            <a:lnTo>
                              <a:pt x="0" y="0"/>
                            </a:lnTo>
                            <a:lnTo>
                              <a:pt x="0" y="17767"/>
                            </a:lnTo>
                            <a:lnTo>
                              <a:pt x="1148397" y="17767"/>
                            </a:lnTo>
                            <a:lnTo>
                              <a:pt x="1148397" y="0"/>
                            </a:lnTo>
                            <a:close/>
                          </a:path>
                          <a:path w="5908040" h="165100">
                            <a:moveTo>
                              <a:pt x="5907417" y="0"/>
                            </a:moveTo>
                            <a:lnTo>
                              <a:pt x="5444820" y="0"/>
                            </a:lnTo>
                            <a:lnTo>
                              <a:pt x="5427040" y="0"/>
                            </a:lnTo>
                            <a:lnTo>
                              <a:pt x="1166190" y="0"/>
                            </a:lnTo>
                            <a:lnTo>
                              <a:pt x="1148410" y="0"/>
                            </a:lnTo>
                            <a:lnTo>
                              <a:pt x="1148410" y="17767"/>
                            </a:lnTo>
                            <a:lnTo>
                              <a:pt x="1148410" y="20307"/>
                            </a:lnTo>
                            <a:lnTo>
                              <a:pt x="1148410" y="165087"/>
                            </a:lnTo>
                            <a:lnTo>
                              <a:pt x="1153477" y="165087"/>
                            </a:lnTo>
                            <a:lnTo>
                              <a:pt x="1153477" y="20307"/>
                            </a:lnTo>
                            <a:lnTo>
                              <a:pt x="1153477" y="17767"/>
                            </a:lnTo>
                            <a:lnTo>
                              <a:pt x="1166190" y="17767"/>
                            </a:lnTo>
                            <a:lnTo>
                              <a:pt x="5427040" y="17767"/>
                            </a:lnTo>
                            <a:lnTo>
                              <a:pt x="5427040" y="20307"/>
                            </a:lnTo>
                            <a:lnTo>
                              <a:pt x="5427040" y="165087"/>
                            </a:lnTo>
                            <a:lnTo>
                              <a:pt x="5432107" y="165087"/>
                            </a:lnTo>
                            <a:lnTo>
                              <a:pt x="5432107" y="20307"/>
                            </a:lnTo>
                            <a:lnTo>
                              <a:pt x="5432107" y="17767"/>
                            </a:lnTo>
                            <a:lnTo>
                              <a:pt x="5444820" y="17767"/>
                            </a:lnTo>
                            <a:lnTo>
                              <a:pt x="5907417" y="17767"/>
                            </a:lnTo>
                            <a:lnTo>
                              <a:pt x="5907417" y="0"/>
                            </a:lnTo>
                            <a:close/>
                          </a:path>
                        </a:pathLst>
                      </a:custGeom>
                      <a:solidFill>
                        <a:srgbClr val="000000"/>
                      </a:solidFill>
                    </wps:spPr>
                    <wps:bodyPr wrap="square" lIns="0" tIns="0" rIns="0" bIns="0" rtlCol="0">
                      <a:noAutofit/>
                    </wps:bodyPr>
                  </wps:wsp>
                </a:graphicData>
              </a:graphic>
            </wp:anchor>
          </w:drawing>
        </mc:Choice>
        <mc:Fallback>
          <w:pict>
            <v:shape id="Graphic 3" o:spid="_x0000_s1026" o:spt="100" style="position:absolute;left:0pt;margin-left:65.2pt;margin-top:823.35pt;height:13pt;width:465.2pt;mso-position-horizontal-relative:page;mso-position-vertical-relative:page;z-index:-251655168;mso-width-relative:page;mso-height-relative:page;" fillcolor="#000000" filled="t" stroked="f" coordsize="5908040,165100" o:gfxdata="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E3H2J3aAAAADgEAAA8AAAAAAAAAAQAgAAAAIgAAAGRycy9kb3ducmV2Lnht&#10;bFBLAQIUABQAAAAIAIdO4kAyfdklogIAAMoIAAAOAAAAAAAAAAEAIAAAACkBAABkcnMvZTJvRG9j&#10;LnhtbFBLBQYAAAAABgAGAFkBAAA9BgAAAAA=&#10;" path="m1148397,0l0,0,0,17767,1148397,17767,1148397,0xem5907417,0l5444820,0,5427040,0,1166190,0,1148410,0,1148410,17767,1148410,20307,1148410,165087,1153477,165087,1153477,20307,1153477,17767,1166190,17767,5427040,17767,5427040,20307,5427040,165087,5432107,165087,5432107,20307,5432107,17767,5444820,17767,5907417,17767,5907417,0xe">
              <v:fill on="t" focussize="0,0"/>
              <v:stroke on="f"/>
              <v:imagedata o:title=""/>
              <o:lock v:ext="edit" aspectratio="f"/>
              <v:textbox inset="0mm,0mm,0mm,0mm"/>
            </v:shape>
          </w:pict>
        </mc:Fallback>
      </mc:AlternateContent>
    </w:r>
    <w:r>
      <mc:AlternateContent>
        <mc:Choice Requires="wps">
          <w:drawing>
            <wp:anchor distT="0" distB="0" distL="0" distR="0" simplePos="0" relativeHeight="251661312" behindDoc="1" locked="0" layoutInCell="1" allowOverlap="1">
              <wp:simplePos x="0" y="0"/>
              <wp:positionH relativeFrom="page">
                <wp:posOffset>942340</wp:posOffset>
              </wp:positionH>
              <wp:positionV relativeFrom="page">
                <wp:posOffset>10460990</wp:posOffset>
              </wp:positionV>
              <wp:extent cx="921385" cy="167640"/>
              <wp:effectExtent l="0" t="0" r="0" b="0"/>
              <wp:wrapNone/>
              <wp:docPr id="4" name="Textbox 4"/>
              <wp:cNvGraphicFramePr/>
              <a:graphic xmlns:a="http://schemas.openxmlformats.org/drawingml/2006/main">
                <a:graphicData uri="http://schemas.microsoft.com/office/word/2010/wordprocessingShape">
                  <wps:wsp>
                    <wps:cNvSpPr txBox="1"/>
                    <wps:spPr>
                      <a:xfrm>
                        <a:off x="0" y="0"/>
                        <a:ext cx="921385" cy="167640"/>
                      </a:xfrm>
                      <a:prstGeom prst="rect">
                        <a:avLst/>
                      </a:prstGeom>
                    </wps:spPr>
                    <wps:txbx>
                      <w:txbxContent>
                        <w:p w14:paraId="1E8266C1">
                          <w:pPr>
                            <w:spacing w:before="13"/>
                            <w:ind w:left="20" w:right="0" w:firstLine="0"/>
                            <w:jc w:val="left"/>
                            <w:rPr>
                              <w:rFonts w:ascii="Arial"/>
                              <w:b/>
                              <w:sz w:val="20"/>
                            </w:rPr>
                          </w:pPr>
                        </w:p>
                      </w:txbxContent>
                    </wps:txbx>
                    <wps:bodyPr wrap="square" lIns="0" tIns="0" rIns="0" bIns="0" rtlCol="0">
                      <a:noAutofit/>
                    </wps:bodyPr>
                  </wps:wsp>
                </a:graphicData>
              </a:graphic>
            </wp:anchor>
          </w:drawing>
        </mc:Choice>
        <mc:Fallback>
          <w:pict>
            <v:shape id="Textbox 4" o:spid="_x0000_s1026" o:spt="202" type="#_x0000_t202" style="position:absolute;left:0pt;margin-left:74.2pt;margin-top:823.7pt;height:13.2pt;width:72.55pt;mso-position-horizontal-relative:page;mso-position-vertical-relative:page;z-index:-251655168;mso-width-relative:page;mso-height-relative:page;" filled="f" stroked="f" coordsize="21600,21600" o:gfxdata="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Hu9q19sAAAANAQAADwAAAAAAAAABACAAAAAiAAAAZHJzL2Rvd25yZXYueG1sUEsBAhQAFAAA&#10;AAgAh07iQJ+SAKKzAQAAcwMAAA4AAAAAAAAAAQAgAAAAKgEAAGRycy9lMm9Eb2MueG1sUEsFBgAA&#10;AAAGAAYAWQEAAE8FAAAAAA==&#10;">
              <v:fill on="f" focussize="0,0"/>
              <v:stroke on="f"/>
              <v:imagedata o:title=""/>
              <o:lock v:ext="edit" aspectratio="f"/>
              <v:textbox inset="0mm,0mm,0mm,0mm">
                <w:txbxContent>
                  <w:p w14:paraId="1E8266C1">
                    <w:pPr>
                      <w:spacing w:before="13"/>
                      <w:ind w:left="20" w:right="0" w:firstLine="0"/>
                      <w:jc w:val="left"/>
                      <w:rPr>
                        <w:rFonts w:ascii="Arial"/>
                        <w:b/>
                        <w:sz w:val="20"/>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711CE0">
    <w:pPr>
      <w:pStyle w:val="6"/>
      <w:spacing w:line="14" w:lineRule="auto"/>
    </w:pPr>
    <w:r>
      <mc:AlternateContent>
        <mc:Choice Requires="wps">
          <w:drawing>
            <wp:anchor distT="0" distB="0" distL="0" distR="0" simplePos="0" relativeHeight="251660288" behindDoc="1" locked="0" layoutInCell="1" allowOverlap="1">
              <wp:simplePos x="0" y="0"/>
              <wp:positionH relativeFrom="page">
                <wp:posOffset>3895090</wp:posOffset>
              </wp:positionH>
              <wp:positionV relativeFrom="page">
                <wp:posOffset>77470</wp:posOffset>
              </wp:positionV>
              <wp:extent cx="3182620" cy="167640"/>
              <wp:effectExtent l="0" t="0" r="0" b="0"/>
              <wp:wrapNone/>
              <wp:docPr id="2" name="Textbox 2"/>
              <wp:cNvGraphicFramePr/>
              <a:graphic xmlns:a="http://schemas.openxmlformats.org/drawingml/2006/main">
                <a:graphicData uri="http://schemas.microsoft.com/office/word/2010/wordprocessingShape">
                  <wps:wsp>
                    <wps:cNvSpPr txBox="1"/>
                    <wps:spPr>
                      <a:xfrm>
                        <a:off x="0" y="0"/>
                        <a:ext cx="3182620" cy="167640"/>
                      </a:xfrm>
                      <a:prstGeom prst="rect">
                        <a:avLst/>
                      </a:prstGeom>
                    </wps:spPr>
                    <wps:txbx>
                      <w:txbxContent>
                        <w:p w14:paraId="08AB08E6">
                          <w:pPr>
                            <w:spacing w:before="13"/>
                            <w:ind w:left="20" w:right="0" w:firstLine="0"/>
                            <w:jc w:val="left"/>
                            <w:rPr>
                              <w:rFonts w:ascii="Arial"/>
                              <w:b/>
                              <w:sz w:val="20"/>
                            </w:rPr>
                          </w:pPr>
                        </w:p>
                      </w:txbxContent>
                    </wps:txbx>
                    <wps:bodyPr wrap="square" lIns="0" tIns="0" rIns="0" bIns="0" rtlCol="0">
                      <a:noAutofit/>
                    </wps:bodyPr>
                  </wps:wsp>
                </a:graphicData>
              </a:graphic>
            </wp:anchor>
          </w:drawing>
        </mc:Choice>
        <mc:Fallback>
          <w:pict>
            <v:shape id="Textbox 2" o:spid="_x0000_s1026" o:spt="202" type="#_x0000_t202" style="position:absolute;left:0pt;margin-left:306.7pt;margin-top:6.1pt;height:13.2pt;width:250.6pt;mso-position-horizontal-relative:page;mso-position-vertical-relative:page;z-index:-251656192;mso-width-relative:page;mso-height-relative:page;" filled="f" stroked="f" coordsize="21600,21600" o:gfxdata="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L&#10;JOFh2AAAAAoBAAAPAAAAAAAAAAEAIAAAACIAAABkcnMvZG93bnJldi54bWxQSwECFAAUAAAACACH&#10;TuJAb/EoMrIBAAB0AwAADgAAAAAAAAABACAAAAAnAQAAZHJzL2Uyb0RvYy54bWxQSwUGAAAAAAYA&#10;BgBZAQAASwUAAAAA&#10;">
              <v:fill on="f" focussize="0,0"/>
              <v:stroke on="f"/>
              <v:imagedata o:title=""/>
              <o:lock v:ext="edit" aspectratio="f"/>
              <v:textbox inset="0mm,0mm,0mm,0mm">
                <w:txbxContent>
                  <w:p w14:paraId="08AB08E6">
                    <w:pPr>
                      <w:spacing w:before="13"/>
                      <w:ind w:left="20" w:right="0" w:firstLine="0"/>
                      <w:jc w:val="left"/>
                      <w:rPr>
                        <w:rFonts w:ascii="Arial"/>
                        <w:b/>
                        <w:sz w:val="20"/>
                      </w:rPr>
                    </w:pPr>
                  </w:p>
                </w:txbxContent>
              </v:textbox>
            </v:shape>
          </w:pict>
        </mc:Fallback>
      </mc:AlternateContent>
    </w:r>
    <w:r>
      <w:rPr>
        <w:rFonts w:hint="default"/>
        <w:lang w:val="en-US"/>
      </w:rPr>
      <w: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926" w:hanging="360"/>
      </w:pPr>
      <w:rPr>
        <w:rFonts w:hint="default" w:ascii="Symbol" w:hAnsi="Symbol" w:eastAsia="Symbol" w:cs="Symbol"/>
        <w:b w:val="0"/>
        <w:bCs w:val="0"/>
        <w:i w:val="0"/>
        <w:iCs w:val="0"/>
        <w:spacing w:val="0"/>
        <w:w w:val="100"/>
        <w:sz w:val="20"/>
        <w:szCs w:val="20"/>
        <w:lang w:val="en-US" w:eastAsia="en-US" w:bidi="ar-SA"/>
      </w:rPr>
    </w:lvl>
    <w:lvl w:ilvl="1" w:tentative="0">
      <w:start w:val="0"/>
      <w:numFmt w:val="bullet"/>
      <w:lvlText w:val="•"/>
      <w:lvlJc w:val="left"/>
      <w:pPr>
        <w:ind w:left="1891" w:hanging="360"/>
      </w:pPr>
      <w:rPr>
        <w:rFonts w:hint="default"/>
        <w:lang w:val="en-US" w:eastAsia="en-US" w:bidi="ar-SA"/>
      </w:rPr>
    </w:lvl>
    <w:lvl w:ilvl="2" w:tentative="0">
      <w:start w:val="0"/>
      <w:numFmt w:val="bullet"/>
      <w:lvlText w:val="•"/>
      <w:lvlJc w:val="left"/>
      <w:pPr>
        <w:ind w:left="2862" w:hanging="360"/>
      </w:pPr>
      <w:rPr>
        <w:rFonts w:hint="default"/>
        <w:lang w:val="en-US" w:eastAsia="en-US" w:bidi="ar-SA"/>
      </w:rPr>
    </w:lvl>
    <w:lvl w:ilvl="3" w:tentative="0">
      <w:start w:val="0"/>
      <w:numFmt w:val="bullet"/>
      <w:lvlText w:val="•"/>
      <w:lvlJc w:val="left"/>
      <w:pPr>
        <w:ind w:left="3834" w:hanging="360"/>
      </w:pPr>
      <w:rPr>
        <w:rFonts w:hint="default"/>
        <w:lang w:val="en-US" w:eastAsia="en-US" w:bidi="ar-SA"/>
      </w:rPr>
    </w:lvl>
    <w:lvl w:ilvl="4" w:tentative="0">
      <w:start w:val="0"/>
      <w:numFmt w:val="bullet"/>
      <w:lvlText w:val="•"/>
      <w:lvlJc w:val="left"/>
      <w:pPr>
        <w:ind w:left="4805" w:hanging="360"/>
      </w:pPr>
      <w:rPr>
        <w:rFonts w:hint="default"/>
        <w:lang w:val="en-US" w:eastAsia="en-US" w:bidi="ar-SA"/>
      </w:rPr>
    </w:lvl>
    <w:lvl w:ilvl="5" w:tentative="0">
      <w:start w:val="0"/>
      <w:numFmt w:val="bullet"/>
      <w:lvlText w:val="•"/>
      <w:lvlJc w:val="left"/>
      <w:pPr>
        <w:ind w:left="5777" w:hanging="360"/>
      </w:pPr>
      <w:rPr>
        <w:rFonts w:hint="default"/>
        <w:lang w:val="en-US" w:eastAsia="en-US" w:bidi="ar-SA"/>
      </w:rPr>
    </w:lvl>
    <w:lvl w:ilvl="6" w:tentative="0">
      <w:start w:val="0"/>
      <w:numFmt w:val="bullet"/>
      <w:lvlText w:val="•"/>
      <w:lvlJc w:val="left"/>
      <w:pPr>
        <w:ind w:left="6748" w:hanging="360"/>
      </w:pPr>
      <w:rPr>
        <w:rFonts w:hint="default"/>
        <w:lang w:val="en-US" w:eastAsia="en-US" w:bidi="ar-SA"/>
      </w:rPr>
    </w:lvl>
    <w:lvl w:ilvl="7" w:tentative="0">
      <w:start w:val="0"/>
      <w:numFmt w:val="bullet"/>
      <w:lvlText w:val="•"/>
      <w:lvlJc w:val="left"/>
      <w:pPr>
        <w:ind w:left="7719" w:hanging="360"/>
      </w:pPr>
      <w:rPr>
        <w:rFonts w:hint="default"/>
        <w:lang w:val="en-US" w:eastAsia="en-US" w:bidi="ar-SA"/>
      </w:rPr>
    </w:lvl>
    <w:lvl w:ilvl="8" w:tentative="0">
      <w:start w:val="0"/>
      <w:numFmt w:val="bullet"/>
      <w:lvlText w:val="•"/>
      <w:lvlJc w:val="left"/>
      <w:pPr>
        <w:ind w:left="8691" w:hanging="360"/>
      </w:pPr>
      <w:rPr>
        <w:rFonts w:hint="default"/>
        <w:lang w:val="en-US" w:eastAsia="en-US" w:bidi="ar-SA"/>
      </w:rPr>
    </w:lvl>
  </w:abstractNum>
  <w:abstractNum w:abstractNumId="1">
    <w:nsid w:val="0053208E"/>
    <w:multiLevelType w:val="multilevel"/>
    <w:tmpl w:val="0053208E"/>
    <w:lvl w:ilvl="0" w:tentative="0">
      <w:start w:val="1"/>
      <w:numFmt w:val="upperRoman"/>
      <w:lvlText w:val="%1."/>
      <w:lvlJc w:val="left"/>
      <w:pPr>
        <w:ind w:left="458" w:hanging="305"/>
        <w:jc w:val="right"/>
      </w:pPr>
      <w:rPr>
        <w:rFonts w:hint="default" w:ascii="Cambria" w:hAnsi="Cambria" w:eastAsia="Cambria" w:cs="Cambria"/>
        <w:b/>
        <w:bCs/>
        <w:i w:val="0"/>
        <w:iCs w:val="0"/>
        <w:spacing w:val="0"/>
        <w:w w:val="127"/>
        <w:sz w:val="28"/>
        <w:szCs w:val="28"/>
        <w:lang w:val="en-US" w:eastAsia="en-US" w:bidi="ar-SA"/>
      </w:rPr>
    </w:lvl>
    <w:lvl w:ilvl="1" w:tentative="0">
      <w:start w:val="1"/>
      <w:numFmt w:val="decimal"/>
      <w:lvlText w:val="%2."/>
      <w:lvlJc w:val="left"/>
      <w:pPr>
        <w:ind w:left="406" w:hanging="253"/>
        <w:jc w:val="left"/>
      </w:pPr>
      <w:rPr>
        <w:rFonts w:hint="default" w:ascii="Cambria" w:hAnsi="Cambria" w:eastAsia="Cambria" w:cs="Cambria"/>
        <w:b w:val="0"/>
        <w:bCs w:val="0"/>
        <w:i w:val="0"/>
        <w:iCs w:val="0"/>
        <w:spacing w:val="0"/>
        <w:w w:val="123"/>
        <w:sz w:val="20"/>
        <w:szCs w:val="20"/>
        <w:lang w:val="en-US" w:eastAsia="en-US" w:bidi="ar-SA"/>
      </w:rPr>
    </w:lvl>
    <w:lvl w:ilvl="2" w:tentative="0">
      <w:start w:val="0"/>
      <w:numFmt w:val="bullet"/>
      <w:lvlText w:val="•"/>
      <w:lvlJc w:val="left"/>
      <w:pPr>
        <w:ind w:left="1590" w:hanging="253"/>
      </w:pPr>
      <w:rPr>
        <w:rFonts w:hint="default"/>
        <w:lang w:val="en-US" w:eastAsia="en-US" w:bidi="ar-SA"/>
      </w:rPr>
    </w:lvl>
    <w:lvl w:ilvl="3" w:tentative="0">
      <w:start w:val="0"/>
      <w:numFmt w:val="bullet"/>
      <w:lvlText w:val="•"/>
      <w:lvlJc w:val="left"/>
      <w:pPr>
        <w:ind w:left="2720" w:hanging="253"/>
      </w:pPr>
      <w:rPr>
        <w:rFonts w:hint="default"/>
        <w:lang w:val="en-US" w:eastAsia="en-US" w:bidi="ar-SA"/>
      </w:rPr>
    </w:lvl>
    <w:lvl w:ilvl="4" w:tentative="0">
      <w:start w:val="0"/>
      <w:numFmt w:val="bullet"/>
      <w:lvlText w:val="•"/>
      <w:lvlJc w:val="left"/>
      <w:pPr>
        <w:ind w:left="3851" w:hanging="253"/>
      </w:pPr>
      <w:rPr>
        <w:rFonts w:hint="default"/>
        <w:lang w:val="en-US" w:eastAsia="en-US" w:bidi="ar-SA"/>
      </w:rPr>
    </w:lvl>
    <w:lvl w:ilvl="5" w:tentative="0">
      <w:start w:val="0"/>
      <w:numFmt w:val="bullet"/>
      <w:lvlText w:val="•"/>
      <w:lvlJc w:val="left"/>
      <w:pPr>
        <w:ind w:left="4981" w:hanging="253"/>
      </w:pPr>
      <w:rPr>
        <w:rFonts w:hint="default"/>
        <w:lang w:val="en-US" w:eastAsia="en-US" w:bidi="ar-SA"/>
      </w:rPr>
    </w:lvl>
    <w:lvl w:ilvl="6" w:tentative="0">
      <w:start w:val="0"/>
      <w:numFmt w:val="bullet"/>
      <w:lvlText w:val="•"/>
      <w:lvlJc w:val="left"/>
      <w:pPr>
        <w:ind w:left="6112" w:hanging="253"/>
      </w:pPr>
      <w:rPr>
        <w:rFonts w:hint="default"/>
        <w:lang w:val="en-US" w:eastAsia="en-US" w:bidi="ar-SA"/>
      </w:rPr>
    </w:lvl>
    <w:lvl w:ilvl="7" w:tentative="0">
      <w:start w:val="0"/>
      <w:numFmt w:val="bullet"/>
      <w:lvlText w:val="•"/>
      <w:lvlJc w:val="left"/>
      <w:pPr>
        <w:ind w:left="7242" w:hanging="253"/>
      </w:pPr>
      <w:rPr>
        <w:rFonts w:hint="default"/>
        <w:lang w:val="en-US" w:eastAsia="en-US" w:bidi="ar-SA"/>
      </w:rPr>
    </w:lvl>
    <w:lvl w:ilvl="8" w:tentative="0">
      <w:start w:val="0"/>
      <w:numFmt w:val="bullet"/>
      <w:lvlText w:val="•"/>
      <w:lvlJc w:val="left"/>
      <w:pPr>
        <w:ind w:left="8373" w:hanging="253"/>
      </w:pPr>
      <w:rPr>
        <w:rFonts w:hint="default"/>
        <w:lang w:val="en-US" w:eastAsia="en-US" w:bidi="ar-SA"/>
      </w:rPr>
    </w:lvl>
  </w:abstractNum>
  <w:abstractNum w:abstractNumId="2">
    <w:nsid w:val="59ADCABA"/>
    <w:multiLevelType w:val="multilevel"/>
    <w:tmpl w:val="59ADCABA"/>
    <w:lvl w:ilvl="0" w:tentative="0">
      <w:start w:val="0"/>
      <w:numFmt w:val="bullet"/>
      <w:lvlText w:val="•"/>
      <w:lvlJc w:val="left"/>
      <w:pPr>
        <w:ind w:left="574" w:hanging="360"/>
      </w:pPr>
      <w:rPr>
        <w:rFonts w:hint="default" w:ascii="Cambria" w:hAnsi="Cambria" w:eastAsia="Cambria" w:cs="Cambria"/>
        <w:b w:val="0"/>
        <w:bCs w:val="0"/>
        <w:i w:val="0"/>
        <w:iCs w:val="0"/>
        <w:spacing w:val="0"/>
        <w:w w:val="103"/>
        <w:sz w:val="20"/>
        <w:szCs w:val="20"/>
        <w:lang w:val="en-US" w:eastAsia="en-US" w:bidi="ar-SA"/>
      </w:rPr>
    </w:lvl>
    <w:lvl w:ilvl="1" w:tentative="0">
      <w:start w:val="0"/>
      <w:numFmt w:val="bullet"/>
      <w:lvlText w:val="•"/>
      <w:lvlJc w:val="left"/>
      <w:pPr>
        <w:ind w:left="1585" w:hanging="360"/>
      </w:pPr>
      <w:rPr>
        <w:rFonts w:hint="default"/>
        <w:lang w:val="en-US" w:eastAsia="en-US" w:bidi="ar-SA"/>
      </w:rPr>
    </w:lvl>
    <w:lvl w:ilvl="2" w:tentative="0">
      <w:start w:val="0"/>
      <w:numFmt w:val="bullet"/>
      <w:lvlText w:val="•"/>
      <w:lvlJc w:val="left"/>
      <w:pPr>
        <w:ind w:left="2590" w:hanging="360"/>
      </w:pPr>
      <w:rPr>
        <w:rFonts w:hint="default"/>
        <w:lang w:val="en-US" w:eastAsia="en-US" w:bidi="ar-SA"/>
      </w:rPr>
    </w:lvl>
    <w:lvl w:ilvl="3" w:tentative="0">
      <w:start w:val="0"/>
      <w:numFmt w:val="bullet"/>
      <w:lvlText w:val="•"/>
      <w:lvlJc w:val="left"/>
      <w:pPr>
        <w:ind w:left="3596" w:hanging="360"/>
      </w:pPr>
      <w:rPr>
        <w:rFonts w:hint="default"/>
        <w:lang w:val="en-US" w:eastAsia="en-US" w:bidi="ar-SA"/>
      </w:rPr>
    </w:lvl>
    <w:lvl w:ilvl="4" w:tentative="0">
      <w:start w:val="0"/>
      <w:numFmt w:val="bullet"/>
      <w:lvlText w:val="•"/>
      <w:lvlJc w:val="left"/>
      <w:pPr>
        <w:ind w:left="4601" w:hanging="360"/>
      </w:pPr>
      <w:rPr>
        <w:rFonts w:hint="default"/>
        <w:lang w:val="en-US" w:eastAsia="en-US" w:bidi="ar-SA"/>
      </w:rPr>
    </w:lvl>
    <w:lvl w:ilvl="5" w:tentative="0">
      <w:start w:val="0"/>
      <w:numFmt w:val="bullet"/>
      <w:lvlText w:val="•"/>
      <w:lvlJc w:val="left"/>
      <w:pPr>
        <w:ind w:left="5607" w:hanging="360"/>
      </w:pPr>
      <w:rPr>
        <w:rFonts w:hint="default"/>
        <w:lang w:val="en-US" w:eastAsia="en-US" w:bidi="ar-SA"/>
      </w:rPr>
    </w:lvl>
    <w:lvl w:ilvl="6" w:tentative="0">
      <w:start w:val="0"/>
      <w:numFmt w:val="bullet"/>
      <w:lvlText w:val="•"/>
      <w:lvlJc w:val="left"/>
      <w:pPr>
        <w:ind w:left="6612" w:hanging="360"/>
      </w:pPr>
      <w:rPr>
        <w:rFonts w:hint="default"/>
        <w:lang w:val="en-US" w:eastAsia="en-US" w:bidi="ar-SA"/>
      </w:rPr>
    </w:lvl>
    <w:lvl w:ilvl="7" w:tentative="0">
      <w:start w:val="0"/>
      <w:numFmt w:val="bullet"/>
      <w:lvlText w:val="•"/>
      <w:lvlJc w:val="left"/>
      <w:pPr>
        <w:ind w:left="7617" w:hanging="360"/>
      </w:pPr>
      <w:rPr>
        <w:rFonts w:hint="default"/>
        <w:lang w:val="en-US" w:eastAsia="en-US" w:bidi="ar-SA"/>
      </w:rPr>
    </w:lvl>
    <w:lvl w:ilvl="8" w:tentative="0">
      <w:start w:val="0"/>
      <w:numFmt w:val="bullet"/>
      <w:lvlText w:val="•"/>
      <w:lvlJc w:val="left"/>
      <w:pPr>
        <w:ind w:left="8623"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7D11E50"/>
    <w:rsid w:val="47DA5F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mbria" w:hAnsi="Cambria" w:eastAsia="Cambria" w:cs="Cambria"/>
      <w:sz w:val="22"/>
      <w:szCs w:val="22"/>
      <w:lang w:val="en-US" w:eastAsia="en-US" w:bidi="ar-SA"/>
    </w:rPr>
  </w:style>
  <w:style w:type="paragraph" w:styleId="2">
    <w:name w:val="heading 1"/>
    <w:basedOn w:val="1"/>
    <w:qFormat/>
    <w:uiPriority w:val="1"/>
    <w:pPr>
      <w:ind w:left="569" w:hanging="527"/>
      <w:outlineLvl w:val="1"/>
    </w:pPr>
    <w:rPr>
      <w:rFonts w:ascii="Cambria" w:hAnsi="Cambria" w:eastAsia="Cambria" w:cs="Cambria"/>
      <w:b/>
      <w:bCs/>
      <w:sz w:val="28"/>
      <w:szCs w:val="28"/>
      <w:lang w:val="en-US" w:eastAsia="en-US" w:bidi="ar-SA"/>
    </w:rPr>
  </w:style>
  <w:style w:type="paragraph" w:styleId="3">
    <w:name w:val="heading 2"/>
    <w:basedOn w:val="1"/>
    <w:qFormat/>
    <w:uiPriority w:val="1"/>
    <w:pPr>
      <w:ind w:left="153" w:hanging="728"/>
      <w:outlineLvl w:val="2"/>
    </w:pPr>
    <w:rPr>
      <w:rFonts w:ascii="Cambria" w:hAnsi="Cambria" w:eastAsia="Cambria" w:cs="Cambria"/>
      <w:b/>
      <w:bCs/>
      <w:sz w:val="28"/>
      <w:szCs w:val="28"/>
      <w:lang w:val="en-US"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Cambria" w:hAnsi="Cambria" w:eastAsia="Cambria" w:cs="Cambria"/>
      <w:sz w:val="20"/>
      <w:szCs w:val="20"/>
      <w:lang w:val="en-US" w:eastAsia="en-US" w:bidi="ar-SA"/>
    </w:rPr>
  </w:style>
  <w:style w:type="paragraph" w:styleId="7">
    <w:name w:val="Title"/>
    <w:basedOn w:val="1"/>
    <w:qFormat/>
    <w:uiPriority w:val="1"/>
    <w:pPr>
      <w:ind w:left="145"/>
      <w:jc w:val="center"/>
    </w:pPr>
    <w:rPr>
      <w:rFonts w:ascii="Times New Roman" w:hAnsi="Times New Roman" w:eastAsia="Times New Roman" w:cs="Times New Roman"/>
      <w:b/>
      <w:bCs/>
      <w:sz w:val="48"/>
      <w:szCs w:val="48"/>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926" w:hanging="360"/>
    </w:pPr>
    <w:rPr>
      <w:rFonts w:ascii="Cambria" w:hAnsi="Cambria" w:eastAsia="Cambria" w:cs="Cambria"/>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TotalTime>5</TotalTime>
  <ScaleCrop>false</ScaleCrop>
  <LinksUpToDate>false</LinksUpToDate>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2024-12-20T11:10:00Z</dcterms:created>
  <dc:creator>Microsoft account</dc:creator>
  <cp:lastModifiedBy>NAVYA</cp:lastModifiedBy>
  <dcterms:modified xsi:type="dcterms:W3CDTF">2024-12-20T11:16:44Z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Creator">
    <vt:lpwstr>Microsoft® Word 2016</vt:lpwstr>
  </property>
  <property fmtid="{D5CDD505-2E9C-101B-9397-08002B2CF9AE}" pid="4" name="LastSaved">
    <vt:filetime>2024-12-20T00:00:00Z</vt:filetime>
  </property>
  <property fmtid="{D5CDD505-2E9C-101B-9397-08002B2CF9AE}" pid="5" name="Producer">
    <vt:lpwstr>Microsoft® Word 2016</vt:lpwstr>
  </property>
  <property fmtid="{D5CDD505-2E9C-101B-9397-08002B2CF9AE}" pid="6" name="KSOProductBuildVer">
    <vt:lpwstr>1033-12.2.0.19307</vt:lpwstr>
  </property>
  <property fmtid="{D5CDD505-2E9C-101B-9397-08002B2CF9AE}" pid="7" name="ICV">
    <vt:lpwstr>8459A89902444415B4A4E2CBA621FDEA_13</vt:lpwstr>
  </property>
</Properties>
</file>